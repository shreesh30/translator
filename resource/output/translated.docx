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14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910" w:right="0" w:firstLine="0"/>
        <w:jc w:val="left"/>
      </w:pPr>
      <w:r>
        <w:rPr>
          <w:rFonts w:ascii="DVOT" w:hAnsi="DVOT" w:eastAsia="Times"/>
          <w:b/>
          <w:i w:val="0"/>
          <w:color w:val="000000"/>
          <w:sz w:val="20"/>
          <w:u w:val="single"/>
        </w:rPr>
        <w:t>एड. ब्र. नं. 8</w:t>
      </w:r>
    </w:p>
    <w:p>
      <w:pPr>
        <w:autoSpaceDN w:val="0"/>
        <w:autoSpaceDE w:val="0"/>
        <w:widowControl/>
        <w:spacing w:line="240" w:lineRule="exact" w:before="3122" w:after="0"/>
        <w:ind w:left="1196" w:right="6534" w:hanging="286"/>
        <w:jc w:val="both"/>
      </w:pPr>
      <w:r>
        <w:rPr>
          <w:rFonts w:ascii="DVOT" w:hAnsi="DVOT" w:eastAsia="Times"/>
          <w:b w:val="0"/>
          <w:i w:val="0"/>
          <w:color w:val="000000"/>
          <w:sz w:val="20"/>
        </w:rPr>
        <w:t>1950 में पहली बार मुद्रित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1966 में पुनर्मुद्रित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पुनः मुद्रित 1989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1999 में पुनर्मुद्रित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2003 में पुनर्मुद्रित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2009 में पुनर्मुद्रित</w:t>
      </w:r>
      <w:r>
        <w:br/>
      </w:r>
      <w:r>
        <w:rPr>
          <w:rFonts w:ascii="DVOT" w:hAnsi="DVOT" w:eastAsia="Times"/>
          <w:b w:val="0"/>
          <w:i w:val="0"/>
          <w:color w:val="000000"/>
          <w:sz w:val="20"/>
        </w:rPr>
        <w:t>पुनर्मुद्रित 2014</w:t>
      </w:r>
    </w:p>
    <w:p>
      <w:pPr>
        <w:autoSpaceDN w:val="0"/>
        <w:autoSpaceDE w:val="0"/>
        <w:widowControl/>
        <w:spacing w:line="200" w:lineRule="exact" w:before="2920" w:after="0"/>
        <w:ind w:left="91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0"/>
        </w:rPr>
        <w:t>मूल्यः 2500/- रु.</w:t>
      </w:r>
    </w:p>
    <w:p>
      <w:pPr>
        <w:autoSpaceDN w:val="0"/>
        <w:autoSpaceDE w:val="0"/>
        <w:widowControl/>
        <w:spacing w:line="200" w:lineRule="exact" w:before="24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© 2014 </w:t>
      </w:r>
      <w:r>
        <w:rPr>
          <w:rFonts w:ascii="DVOT" w:hAnsi="DVOT" w:eastAsia="Times"/>
          <w:b w:val="0"/>
          <w:i w:val="0"/>
          <w:color w:val="000000"/>
          <w:sz w:val="14"/>
        </w:rPr>
        <w:t>द्वारा</w:t>
      </w:r>
      <w:r>
        <w:rPr>
          <w:rFonts w:ascii="DVOT" w:hAnsi="DVOT" w:eastAsia="Times"/>
          <w:b w:val="0"/>
          <w:i w:val="0"/>
          <w:color w:val="000000"/>
          <w:sz w:val="20"/>
        </w:rPr>
        <w:t>एल.</w:t>
      </w:r>
      <w:r>
        <w:rPr>
          <w:rFonts w:ascii="DVOT" w:hAnsi="DVOT" w:eastAsia="Times"/>
          <w:b w:val="0"/>
          <w:i w:val="0"/>
          <w:color w:val="000000"/>
          <w:sz w:val="14"/>
        </w:rPr>
        <w:t>ठीक है।</w:t>
      </w:r>
      <w:r>
        <w:rPr>
          <w:rFonts w:ascii="DVOT" w:hAnsi="DVOT" w:eastAsia="Times"/>
          <w:b w:val="0"/>
          <w:i w:val="0"/>
          <w:color w:val="000000"/>
          <w:sz w:val="20"/>
        </w:rPr>
        <w:t>एस.</w:t>
      </w:r>
      <w:r>
        <w:rPr>
          <w:rFonts w:ascii="DVOT" w:hAnsi="DVOT" w:eastAsia="Times"/>
          <w:b w:val="0"/>
          <w:i w:val="0"/>
          <w:color w:val="000000"/>
          <w:sz w:val="14"/>
        </w:rPr>
        <w:t>आभा।</w:t>
      </w:r>
      <w:r>
        <w:rPr>
          <w:rFonts w:ascii="DVOT" w:hAnsi="DVOT" w:eastAsia="Times"/>
          <w:b w:val="0"/>
          <w:i w:val="0"/>
          <w:color w:val="000000"/>
          <w:sz w:val="20"/>
        </w:rPr>
        <w:t>एस.</w:t>
      </w:r>
      <w:r>
        <w:rPr>
          <w:rFonts w:ascii="DVOT" w:hAnsi="DVOT" w:eastAsia="Times"/>
          <w:b w:val="0"/>
          <w:i w:val="0"/>
          <w:color w:val="000000"/>
          <w:sz w:val="14"/>
        </w:rPr>
        <w:t>इक्रिटेरियट</w:t>
      </w:r>
    </w:p>
    <w:p>
      <w:pPr>
        <w:autoSpaceDN w:val="0"/>
        <w:autoSpaceDE w:val="0"/>
        <w:widowControl/>
        <w:spacing w:line="240" w:lineRule="exact" w:before="144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20"/>
        </w:rPr>
        <w:t>प्रक्रिया और व्यवसाय संचालन के नियमों के नियम 382 के तहत प्रकाशित</w:t>
      </w:r>
      <w:r>
        <w:rPr>
          <w:rFonts w:ascii="DVOT" w:hAnsi="DVOT" w:eastAsia="Times"/>
          <w:b w:val="0"/>
          <w:i w:val="0"/>
          <w:color w:val="000000"/>
          <w:sz w:val="20"/>
        </w:rPr>
        <w:t>लोकसभा (तेरहवां संस्करण) और जैनको आर्ट इंडिया द्वारा मुद्रित, 13/10, डब्ल्यू. ई. ए.,</w:t>
      </w:r>
      <w:r>
        <w:rPr>
          <w:rFonts w:ascii="DVOT" w:hAnsi="DVOT" w:eastAsia="Times"/>
          <w:b w:val="0"/>
          <w:i w:val="0"/>
          <w:color w:val="000000"/>
          <w:sz w:val="20"/>
        </w:rPr>
        <w:t>सरस्वती मार्ग, करोल बाग, नई दिल्ली-110005।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DVOT" w:hAnsi="DVOT" w:eastAsia="Times"/>
          <w:b/>
          <w:i w:val="0"/>
          <w:color w:val="000000"/>
          <w:sz w:val="28"/>
        </w:rPr>
        <w:t>प्रस्तावना</w:t>
      </w:r>
    </w:p>
    <w:p>
      <w:pPr>
        <w:autoSpaceDN w:val="0"/>
        <w:autoSpaceDE w:val="0"/>
        <w:widowControl/>
        <w:spacing w:line="264" w:lineRule="exact" w:before="300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भारत के संविधान को संविधान सभा द्वारा अपनाया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26 नवंबर, 1949 और विधानसभा के सदस्यों द्वारा औपचारिक रूप से हस्ताक्षर किए गए</w:t>
      </w:r>
      <w:r>
        <w:rPr>
          <w:rFonts w:ascii="DVOT" w:hAnsi="DVOT" w:eastAsia="Times"/>
          <w:b w:val="0"/>
          <w:i w:val="0"/>
          <w:color w:val="000000"/>
          <w:sz w:val="22"/>
        </w:rPr>
        <w:t>24 जनवरी, 1950. संविधान 26 जनवरी, 1950 को लागू हुआ।</w:t>
      </w:r>
      <w:r>
        <w:rPr>
          <w:rFonts w:ascii="DVOT" w:hAnsi="DVOT" w:eastAsia="Times"/>
          <w:b w:val="0"/>
          <w:i w:val="0"/>
          <w:color w:val="000000"/>
          <w:sz w:val="22"/>
        </w:rPr>
        <w:t>जब स्वतंत्र भारत ने खुद को एक गणराज्य घोषित किया। साठ साल का समय बीत चुका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जब से संविधान लागू हुआ। इस अवधि के दौरान, इसने अच्छा काम किया और</w:t>
      </w:r>
      <w:r>
        <w:rPr>
          <w:rFonts w:ascii="DVOT" w:hAnsi="DVOT" w:eastAsia="Times"/>
          <w:b w:val="0"/>
          <w:i w:val="0"/>
          <w:color w:val="000000"/>
          <w:sz w:val="22"/>
        </w:rPr>
        <w:t>एक विकसित राजनीति की जरूरतों को पूरा किया। हम दूरदर्शिता, दूरदर्शिता पर आश्चर्यचकित हैं और</w:t>
      </w:r>
      <w:r>
        <w:rPr>
          <w:rFonts w:ascii="DVOT" w:hAnsi="DVOT" w:eastAsia="Times"/>
          <w:b w:val="0"/>
          <w:i w:val="0"/>
          <w:color w:val="000000"/>
          <w:sz w:val="22"/>
        </w:rPr>
        <w:t>उन महान पुरुषों का ज्ञान जिन्होंने इस गतिशील दस्तावेज़ को बनाया।</w:t>
      </w:r>
    </w:p>
    <w:p>
      <w:pPr>
        <w:autoSpaceDN w:val="0"/>
        <w:autoSpaceDE w:val="0"/>
        <w:widowControl/>
        <w:spacing w:line="264" w:lineRule="exact" w:before="128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भारत की संविधान सभा की पहली बैठक 9 दिसंबर, 1946 को हुई थी और</w:t>
      </w:r>
      <w:r>
        <w:rPr>
          <w:rFonts w:ascii="DVOT" w:hAnsi="DVOT" w:eastAsia="Times"/>
          <w:b w:val="0"/>
          <w:i w:val="0"/>
          <w:color w:val="000000"/>
          <w:sz w:val="22"/>
        </w:rPr>
        <w:t>24 जनवरी, 1950 तक जारी रहा। संविधान का मसौदा तैयार करने का ऐतिहासिक कार्य</w:t>
      </w:r>
      <w:r>
        <w:rPr>
          <w:rFonts w:ascii="DVOT" w:hAnsi="DVOT" w:eastAsia="Times"/>
          <w:b w:val="0"/>
          <w:i w:val="0"/>
          <w:color w:val="000000"/>
          <w:sz w:val="22"/>
        </w:rPr>
        <w:t>स्वतंत्र भारत का गठन संविधान कक्ष में किया गया था, जिसे अब संविधान सभा के रूप में जाना जाता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संसद भवन का केंद्रीय कक्ष। भारत का संविधान लागू होने के बाद</w:t>
      </w:r>
      <w:r>
        <w:rPr>
          <w:rFonts w:ascii="DVOT" w:hAnsi="DVOT" w:eastAsia="Times"/>
          <w:b w:val="0"/>
          <w:i w:val="0"/>
          <w:color w:val="000000"/>
          <w:sz w:val="22"/>
        </w:rPr>
        <w:t>26 जनवरी, 1950 को विधानसभा का अस्तित्व समाप्त हो गया और यह खुद को विधानसभा में बदल गई।</w:t>
      </w:r>
      <w:r>
        <w:rPr>
          <w:rFonts w:ascii="DVOT" w:hAnsi="DVOT" w:eastAsia="Times"/>
          <w:b w:val="0"/>
          <w:i w:val="0"/>
          <w:color w:val="000000"/>
          <w:sz w:val="22"/>
        </w:rPr>
        <w:t>1952 में एक नई संसद के गठन तक भारत की अस्थायी संसद।</w:t>
      </w:r>
    </w:p>
    <w:p>
      <w:pPr>
        <w:autoSpaceDN w:val="0"/>
        <w:autoSpaceDE w:val="0"/>
        <w:widowControl/>
        <w:spacing w:line="264" w:lineRule="exact" w:before="130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9 दिसंबर, 1946 से 24 जनवरी, 1946 की अवधि के लिए बहस करती है।</w:t>
      </w:r>
      <w:r>
        <w:rPr>
          <w:rFonts w:ascii="DVOT" w:hAnsi="DVOT" w:eastAsia="Times"/>
          <w:b w:val="0"/>
          <w:i w:val="0"/>
          <w:color w:val="000000"/>
          <w:sz w:val="22"/>
        </w:rPr>
        <w:t>1950 को पहली बार 1950 में छापा गया था। बहसों को लोकसभा द्वारा पुनर्मुद्रित किया गया था।</w:t>
      </w:r>
      <w:r>
        <w:rPr>
          <w:rFonts w:ascii="DVOT" w:hAnsi="DVOT" w:eastAsia="Times"/>
          <w:b w:val="0"/>
          <w:i w:val="0"/>
          <w:color w:val="000000"/>
          <w:sz w:val="22"/>
        </w:rPr>
        <w:t>1966, 1989, 1999, 2003 और 2009 में सचिवालय। बहसों का पूरा सेट</w:t>
      </w:r>
      <w:r>
        <w:rPr>
          <w:rFonts w:ascii="DVOT" w:hAnsi="DVOT" w:eastAsia="Times"/>
          <w:b w:val="0"/>
          <w:i w:val="0"/>
          <w:color w:val="000000"/>
          <w:sz w:val="22"/>
        </w:rPr>
        <w:t>एक सूचकांक के साथ पाँच पुस्तकें होती हैं। इनकी लगातार माँग रहती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सांसदों, शोध विद्वानों और अन्य लोगों से बहस। इसने प्रेरित किया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हम इस अगले पुनर्मुद्रण को बाहर लाने के लिए।</w:t>
      </w:r>
    </w:p>
    <w:p>
      <w:pPr>
        <w:autoSpaceDN w:val="0"/>
        <w:autoSpaceDE w:val="0"/>
        <w:widowControl/>
        <w:spacing w:line="264" w:lineRule="exact" w:before="130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इस नए पुनर्मुद्रण को अधिक उपयोगी और परामर्श करने में आसान बनाने के लिए, एक सारणीबद्ध कथन</w:t>
      </w:r>
      <w:r>
        <w:rPr>
          <w:rFonts w:ascii="DVOT" w:hAnsi="DVOT" w:eastAsia="Times"/>
          <w:b w:val="0"/>
          <w:i w:val="0"/>
          <w:color w:val="000000"/>
          <w:sz w:val="22"/>
        </w:rPr>
        <w:t>में संबंधित खंडों के साथ भारत के संविधान के अनुच्छेदों को दिखाना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का मसौदा उन तारीखों के साथ जिस पर संबंधित अनुच्छेद थे</w:t>
      </w:r>
      <w:r>
        <w:rPr>
          <w:rFonts w:ascii="DVOT" w:hAnsi="DVOT" w:eastAsia="Times"/>
          <w:b w:val="0"/>
          <w:i w:val="0"/>
          <w:color w:val="000000"/>
          <w:sz w:val="22"/>
        </w:rPr>
        <w:t>चर्चा और अनुमोदित जोड़ा गया है। यह शुरुआत में जगह पाता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पहली पुस्तक। यह पाठकों को विभिन्न लेखों पर बहस का पता लगाने में सक्षम बनाएगा।</w:t>
      </w:r>
      <w:r>
        <w:rPr>
          <w:rFonts w:ascii="DVOT" w:hAnsi="DVOT" w:eastAsia="Times"/>
          <w:b w:val="0"/>
          <w:i w:val="0"/>
          <w:color w:val="000000"/>
          <w:sz w:val="22"/>
        </w:rPr>
        <w:t>अधिक सुविधा के साथ। साथ ही, संविधान के सदस्यों की एक दुर्लभ सामूहिक तस्वीर।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की विधानसभा और संविधान सभा के सदस्यों के हस्ताक्षर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के संविधान की सुलेख प्रति से पुनः प्रस्तुत किया गया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पहली बार पहली पुस्तक में शामिल किया गया।</w:t>
      </w:r>
    </w:p>
    <w:p>
      <w:pPr>
        <w:autoSpaceDN w:val="0"/>
        <w:autoSpaceDE w:val="0"/>
        <w:widowControl/>
        <w:spacing w:line="264" w:lineRule="exact" w:before="132" w:after="0"/>
        <w:ind w:left="910" w:right="864" w:firstLine="36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यह आशा की जाती है कि यह प्रकाशन सभी के लिए जानकारीपूर्ण और उपयोगी होगा।</w:t>
      </w:r>
      <w:r>
        <w:rPr>
          <w:rFonts w:ascii="DVOT" w:hAnsi="DVOT" w:eastAsia="Times"/>
          <w:b w:val="0"/>
          <w:i w:val="0"/>
          <w:color w:val="000000"/>
          <w:sz w:val="22"/>
        </w:rPr>
        <w:t>सांसद, शोध विद्वान, राजनीतिक वैज्ञानिक, वकील और अन्य पाठक।</w:t>
      </w:r>
    </w:p>
    <w:p>
      <w:pPr>
        <w:autoSpaceDN w:val="0"/>
        <w:autoSpaceDE w:val="0"/>
        <w:widowControl/>
        <w:spacing w:line="220" w:lineRule="exact" w:before="960" w:after="20"/>
        <w:ind w:left="99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एन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ई. डब्ल्यू.</w:t>
      </w:r>
      <w:r>
        <w:rPr>
          <w:rFonts w:ascii="DVOT" w:hAnsi="DVOT" w:eastAsia="Times"/>
          <w:b w:val="0"/>
          <w:i w:val="0"/>
          <w:color w:val="000000"/>
          <w:sz w:val="22"/>
        </w:rPr>
        <w:t>डी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एली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4.0" w:type="dxa"/>
      </w:tblPr>
      <w:tblGrid>
        <w:gridCol w:w="4510"/>
        <w:gridCol w:w="4510"/>
      </w:tblGrid>
      <w:tr>
        <w:trPr>
          <w:trHeight w:hRule="exact" w:val="250"/>
        </w:trPr>
        <w:tc>
          <w:tcPr>
            <w:tcW w:type="dxa" w:w="204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मई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2014</w:t>
            </w:r>
          </w:p>
        </w:tc>
        <w:tc>
          <w:tcPr>
            <w:tcW w:type="dxa" w:w="562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45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पी. श्रीधरन,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91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वैशाख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1936 </w:t>
      </w:r>
      <w:r>
        <w:rPr>
          <w:rFonts w:ascii="DVOT" w:hAnsi="DVOT" w:eastAsia="Times"/>
          <w:b w:val="0"/>
          <w:i w:val="0"/>
          <w:color w:val="000000"/>
          <w:sz w:val="22"/>
        </w:rPr>
        <w:t>(शक)</w:t>
      </w:r>
    </w:p>
    <w:p>
      <w:pPr>
        <w:sectPr>
          <w:type w:val="continuous"/>
          <w:pgSz w:w="11900" w:h="16840"/>
          <w:pgMar w:top="0" w:right="1440" w:bottom="0" w:left="1440" w:header="720" w:footer="720" w:gutter="0"/>
          <w:cols w:num="2" w:equalWidth="0">
            <w:col w:w="470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440" w:right="864" w:hanging="668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महासचिव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लोकसभा</w:t>
      </w:r>
    </w:p>
    <w:p>
      <w:pPr>
        <w:sectPr>
          <w:type w:val="nextColumn"/>
          <w:pgSz w:w="11900" w:h="16840"/>
          <w:pgMar w:top="0" w:right="1440" w:bottom="0" w:left="1440" w:header="720" w:footer="720" w:gutter="0"/>
          <w:cols w:num="2" w:equalWidth="0">
            <w:col w:w="470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भारत की संविधान सभा</w:t>
      </w:r>
    </w:p>
    <w:p>
      <w:pPr>
        <w:autoSpaceDN w:val="0"/>
        <w:tabs>
          <w:tab w:pos="4322" w:val="left"/>
        </w:tabs>
        <w:autoSpaceDE w:val="0"/>
        <w:widowControl/>
        <w:spacing w:line="532" w:lineRule="exact" w:before="198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अध्यक्षः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टी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उन्होंने</w:t>
      </w:r>
      <w:r>
        <w:rPr>
          <w:rFonts w:ascii="DVOT" w:hAnsi="DVOT" w:eastAsia="Times"/>
          <w:b w:val="0"/>
          <w:i w:val="0"/>
          <w:color w:val="000000"/>
          <w:sz w:val="22"/>
        </w:rPr>
        <w:t>एच.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पर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ब्लिंग</w:t>
      </w:r>
      <w:r>
        <w:rPr>
          <w:rFonts w:ascii="DVOT" w:hAnsi="DVOT" w:eastAsia="Times"/>
          <w:b w:val="0"/>
          <w:i w:val="0"/>
          <w:color w:val="000000"/>
          <w:sz w:val="22"/>
        </w:rPr>
        <w:t>डी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आर</w:t>
      </w:r>
      <w:r>
        <w:rPr>
          <w:rFonts w:ascii="DVOT" w:hAnsi="DVOT" w:eastAsia="Times"/>
          <w:b w:val="0"/>
          <w:i w:val="0"/>
          <w:color w:val="000000"/>
          <w:sz w:val="22"/>
        </w:rPr>
        <w:t>आर.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अजेंद्र</w:t>
      </w:r>
      <w:r>
        <w:rPr>
          <w:rFonts w:ascii="DVOT" w:hAnsi="DVOT" w:eastAsia="Times"/>
          <w:b w:val="0"/>
          <w:i w:val="0"/>
          <w:color w:val="000000"/>
          <w:sz w:val="22"/>
        </w:rPr>
        <w:t>पी.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रसद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198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अस्थायी सभापतिः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डी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आर</w:t>
      </w:r>
      <w:r>
        <w:rPr>
          <w:rFonts w:ascii="DVOT" w:hAnsi="DVOT" w:eastAsia="Times"/>
          <w:b w:val="0"/>
          <w:i w:val="0"/>
          <w:color w:val="000000"/>
          <w:sz w:val="22"/>
        </w:rPr>
        <w:t>एस.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अचिदानंद</w:t>
      </w:r>
      <w:r>
        <w:rPr>
          <w:rFonts w:ascii="DVOT" w:hAnsi="DVOT" w:eastAsia="Times"/>
          <w:b w:val="0"/>
          <w:i w:val="0"/>
          <w:color w:val="000000"/>
          <w:sz w:val="22"/>
        </w:rPr>
        <w:t>एस.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इनहा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120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संवैधानिक सलाहकारः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एस.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और</w:t>
      </w:r>
      <w:r>
        <w:rPr>
          <w:rFonts w:ascii="DVOT" w:hAnsi="DVOT" w:eastAsia="Times"/>
          <w:b w:val="0"/>
          <w:i w:val="0"/>
          <w:color w:val="000000"/>
          <w:sz w:val="22"/>
        </w:rPr>
        <w:t>बी. एन. आर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अउ।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सी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आई।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ई.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4322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सचिवः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एस.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श्री</w:t>
      </w:r>
      <w:r>
        <w:rPr>
          <w:rFonts w:ascii="DVOT" w:hAnsi="DVOT" w:eastAsia="Times"/>
          <w:b w:val="0"/>
          <w:i w:val="0"/>
          <w:color w:val="000000"/>
          <w:sz w:val="22"/>
        </w:rPr>
        <w:t>एच. वी. आर आई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अंगार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सी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आई।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ई.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आई।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सी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एस.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576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उप सचिवः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एम.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आर</w:t>
      </w:r>
      <w:r>
        <w:rPr>
          <w:rFonts w:ascii="DVOT" w:hAnsi="DVOT" w:eastAsia="Times"/>
          <w:b w:val="0"/>
          <w:i w:val="0"/>
          <w:color w:val="000000"/>
          <w:sz w:val="22"/>
        </w:rPr>
        <w:t>. b.f.h.b. t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याबजी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आई।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सी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एस.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650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अवर सचिवः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के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हान</w:t>
      </w:r>
      <w:r>
        <w:rPr>
          <w:rFonts w:ascii="DVOT" w:hAnsi="DVOT" w:eastAsia="Times"/>
          <w:b w:val="0"/>
          <w:i w:val="0"/>
          <w:color w:val="000000"/>
          <w:sz w:val="22"/>
        </w:rPr>
        <w:t>बी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अहदुर</w:t>
      </w:r>
      <w:r>
        <w:rPr>
          <w:rFonts w:ascii="DVOT" w:hAnsi="DVOT" w:eastAsia="Times"/>
          <w:b w:val="0"/>
          <w:i w:val="0"/>
          <w:color w:val="000000"/>
          <w:sz w:val="22"/>
        </w:rPr>
        <w:t>एस. जी. एच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अस्नैन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418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सहायक सचिवः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एम.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आर</w:t>
      </w:r>
      <w:r>
        <w:rPr>
          <w:rFonts w:ascii="DVOT" w:hAnsi="DVOT" w:eastAsia="Times"/>
          <w:b w:val="0"/>
          <w:i w:val="0"/>
          <w:color w:val="000000"/>
          <w:sz w:val="22"/>
        </w:rPr>
        <w:t>. केवीपी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एडमनाभन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4412" w:val="left"/>
        </w:tabs>
        <w:autoSpaceDE w:val="0"/>
        <w:widowControl/>
        <w:spacing w:line="532" w:lineRule="exact" w:before="0" w:after="0"/>
        <w:ind w:left="910" w:right="374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मार्शलः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एस.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उबेदार</w:t>
      </w:r>
      <w:r>
        <w:rPr>
          <w:rFonts w:ascii="DVOT" w:hAnsi="DVOT" w:eastAsia="Times"/>
          <w:b w:val="0"/>
          <w:i w:val="0"/>
          <w:color w:val="000000"/>
          <w:sz w:val="22"/>
        </w:rPr>
        <w:t>एम.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आज कल</w:t>
      </w:r>
      <w:r>
        <w:rPr>
          <w:rFonts w:ascii="DVOT" w:hAnsi="DVOT" w:eastAsia="Times"/>
          <w:b w:val="0"/>
          <w:i w:val="0"/>
          <w:color w:val="000000"/>
          <w:sz w:val="22"/>
        </w:rPr>
        <w:t>एच.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अरबन्स</w:t>
      </w:r>
      <w:r>
        <w:rPr>
          <w:rFonts w:ascii="DVOT" w:hAnsi="DVOT" w:eastAsia="Times"/>
          <w:b w:val="0"/>
          <w:i w:val="0"/>
          <w:color w:val="000000"/>
          <w:sz w:val="22"/>
        </w:rPr>
        <w:t>एल.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अल</w:t>
      </w:r>
      <w:r>
        <w:rPr>
          <w:rFonts w:ascii="DVOT" w:hAnsi="DVOT" w:eastAsia="Times"/>
          <w:b w:val="0"/>
          <w:i w:val="0"/>
          <w:color w:val="000000"/>
          <w:sz w:val="22"/>
        </w:rPr>
        <w:t>जे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सहायता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00" w:lineRule="exact" w:before="220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(v)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54"/>
        <w:ind w:left="0" w:right="0"/>
      </w:pPr>
    </w:p>
    <w:p>
      <w:pPr>
        <w:autoSpaceDN w:val="0"/>
        <w:autoSpaceDE w:val="0"/>
        <w:widowControl/>
        <w:spacing w:line="282" w:lineRule="exact" w:before="0" w:after="134"/>
        <w:ind w:left="2736" w:right="2736" w:firstLine="0"/>
        <w:jc w:val="center"/>
      </w:pPr>
      <w:r>
        <w:rPr>
          <w:rFonts w:ascii="DVOT" w:hAnsi="DVOT" w:eastAsia="Times"/>
          <w:b/>
          <w:i w:val="0"/>
          <w:color w:val="000000"/>
          <w:sz w:val="20"/>
        </w:rPr>
        <w:t>सामग्री</w:t>
      </w:r>
      <w:r>
        <w:br/>
      </w:r>
      <w:r>
        <w:rPr>
          <w:rFonts w:ascii="DVOT" w:hAnsi="DVOT" w:eastAsia="Times"/>
          <w:b/>
          <w:i w:val="0"/>
          <w:color w:val="000000"/>
          <w:sz w:val="20"/>
        </w:rPr>
        <w:t>खण्ड I-9 से 23 दिसंबर 1946 तक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4510"/>
        <w:gridCol w:w="4510"/>
      </w:tblGrid>
      <w:tr>
        <w:trPr>
          <w:trHeight w:hRule="exact" w:val="9420"/>
        </w:trPr>
        <w:tc>
          <w:tcPr>
            <w:tcW w:type="dxa" w:w="356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2" w:after="0"/>
              <w:ind w:left="0" w:right="15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पी.</w:t>
            </w:r>
            <w:r>
              <w:rPr>
                <w:w w:val="101.81818008422852"/>
                <w:rFonts w:ascii="DVOT" w:hAnsi="DVOT" w:eastAsia="Times"/>
                <w:b w:val="0"/>
                <w:i w:val="0"/>
                <w:color w:val="000000"/>
                <w:sz w:val="11"/>
              </w:rPr>
              <w:t>उम्र</w:t>
            </w:r>
          </w:p>
          <w:p>
            <w:pPr>
              <w:autoSpaceDN w:val="0"/>
              <w:autoSpaceDE w:val="0"/>
              <w:widowControl/>
              <w:spacing w:line="160" w:lineRule="exact" w:before="232" w:after="0"/>
              <w:ind w:left="4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सोमवार, 9 दिसंबर, 1946-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06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अस्थायी अध्यक्ष का चुनाव 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सद्भावना के संदेश 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1—2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खान अब्दुस की चुनाव याचिका</w:t>
            </w:r>
          </w:p>
          <w:p>
            <w:pPr>
              <w:autoSpaceDN w:val="0"/>
              <w:autoSpaceDE w:val="0"/>
              <w:widowControl/>
              <w:spacing w:line="160" w:lineRule="exact" w:before="14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ब्रिटिश बालू के समद खान-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चिस्तान ...............................................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सभापति का उद्घाटन भाषण 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2—7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उपसभापति का नामांकन 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7—8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श्री प्रसन्ना देब का निधन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रायकुट ................................................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परिचय-पत्र प्रस्तुत करना और</w:t>
            </w:r>
          </w:p>
          <w:p>
            <w:pPr>
              <w:autoSpaceDN w:val="0"/>
              <w:tabs>
                <w:tab w:pos="293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रजिस्टर पर हस्ताक्षर 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8—14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4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मंगलवार, 10 दिसंबर, 1946-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चुनाव के लिए प्रक्रिया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स्थायी अध्यक्ष 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15—18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केंद्र का अनंतिम अपनाना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विधान सभा के नियम और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स्थायी आदेश 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18—21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मौजूदा संगठन की पुष्टि-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संविधान सभा का गठन-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bly कार्यालय .........................................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00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प्रक्रिया के नियमों पर समिति 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21—34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घोषणा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नामांकन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अध्यक्ष और समिति के लिए 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4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बुधवार, 11 दिसंबर, 1946-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अभिवादन के संदेशों का जवाब दें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संविधान सभा 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स्थायी अध्यक्ष का चुनाव-</w:t>
            </w:r>
          </w:p>
          <w:p>
            <w:pPr>
              <w:autoSpaceDN w:val="0"/>
              <w:tabs>
                <w:tab w:pos="285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आदमी ...................................................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35—36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स्थायी को बधाई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सभापति ...........................................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36—52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नियमों के लिए समिति का चुनाव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प्रक्रिया .....................................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52—53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4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गुरुवार, 12 दिसंबर, 1946-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9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लक्ष्यों और उद्देश्यों पर संकल्प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माननीय द्वारा सभा का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पंडित जवाहर लाल नेहरू-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चर्चा स्थगित 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55—56</w:t>
            </w:r>
          </w:p>
        </w:tc>
        <w:tc>
          <w:tcPr>
            <w:tcW w:type="dxa" w:w="3644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2" w:after="0"/>
              <w:ind w:left="0" w:right="4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पी.</w:t>
            </w:r>
            <w:r>
              <w:rPr>
                <w:w w:val="101.81818008422852"/>
                <w:rFonts w:ascii="DVOT" w:hAnsi="DVOT" w:eastAsia="Times"/>
                <w:b w:val="0"/>
                <w:i w:val="0"/>
                <w:color w:val="000000"/>
                <w:sz w:val="11"/>
              </w:rPr>
              <w:t>उम्र</w:t>
            </w:r>
          </w:p>
          <w:p>
            <w:pPr>
              <w:autoSpaceDN w:val="0"/>
              <w:autoSpaceDE w:val="0"/>
              <w:widowControl/>
              <w:spacing w:line="160" w:lineRule="exact" w:before="232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शुक्रवार, 13 दिसंबर, 1946-</w:t>
            </w:r>
          </w:p>
          <w:p>
            <w:pPr>
              <w:autoSpaceDN w:val="0"/>
              <w:tabs>
                <w:tab w:pos="3156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 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57—70</w:t>
            </w:r>
          </w:p>
          <w:p>
            <w:pPr>
              <w:autoSpaceDN w:val="0"/>
              <w:autoSpaceDE w:val="0"/>
              <w:widowControl/>
              <w:spacing w:line="160" w:lineRule="exact" w:before="126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सोमवार, 16 दिसंबर, 1946-</w:t>
            </w:r>
          </w:p>
          <w:p>
            <w:pPr>
              <w:autoSpaceDN w:val="0"/>
              <w:tabs>
                <w:tab w:pos="3156" w:val="left"/>
              </w:tabs>
              <w:autoSpaceDE w:val="0"/>
              <w:widowControl/>
              <w:spacing w:line="162" w:lineRule="exact" w:before="122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 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71—90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मंगलवार, 17 दिसंबर, 1946-</w:t>
            </w:r>
          </w:p>
          <w:p>
            <w:pPr>
              <w:autoSpaceDN w:val="0"/>
              <w:tabs>
                <w:tab w:pos="3076" w:val="left"/>
              </w:tabs>
              <w:autoSpaceDE w:val="0"/>
              <w:widowControl/>
              <w:spacing w:line="162" w:lineRule="exact" w:before="12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 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91—109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बुधवार, 18 दिसंबर, 1946-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व्यवसाय कार्यक्रम 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111—113</w:t>
            </w:r>
          </w:p>
          <w:p>
            <w:pPr>
              <w:autoSpaceDN w:val="0"/>
              <w:tabs>
                <w:tab w:pos="3002" w:val="left"/>
              </w:tabs>
              <w:autoSpaceDE w:val="0"/>
              <w:widowControl/>
              <w:spacing w:line="162" w:lineRule="exact" w:before="12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 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113—130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गुरुवार, 19 दिसंबर, 1946-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व्यवसाय के कार्यक्रम 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131—135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0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 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133—153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शनिवार, 21 दिसंबर, 1946-</w:t>
            </w:r>
          </w:p>
          <w:p>
            <w:pPr>
              <w:autoSpaceDN w:val="0"/>
              <w:autoSpaceDE w:val="0"/>
              <w:widowControl/>
              <w:spacing w:line="160" w:lineRule="exact" w:before="13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परिचय-पत्र प्रस्तुत करना और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रजिस्टर पर हस्ताक्षर 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विधानसभा का चुनाव-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ट्यूएंट असेंबली बातचीत कर रही है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समिति द्वारा स्वीकृत ......................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155—166</w:t>
            </w:r>
          </w:p>
          <w:p>
            <w:pPr>
              <w:autoSpaceDN w:val="0"/>
              <w:autoSpaceDE w:val="0"/>
              <w:widowControl/>
              <w:spacing w:line="162" w:lineRule="exact" w:before="102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समाधान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री।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लक्ष्य और उद्देश्य-</w:t>
            </w:r>
          </w:p>
          <w:p>
            <w:pPr>
              <w:autoSpaceDN w:val="0"/>
              <w:tabs>
                <w:tab w:pos="3076" w:val="left"/>
              </w:tabs>
              <w:autoSpaceDE w:val="0"/>
              <w:widowControl/>
              <w:spacing w:line="160" w:lineRule="exact" w:before="102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चर्चा स्थगित 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166—67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रिपोर्ट पर विचार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4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प्रक्रिया के नियमों पर समिति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167—172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कैमरे में कार्यवाही (नहीं)</w:t>
            </w:r>
          </w:p>
          <w:p>
            <w:pPr>
              <w:autoSpaceDN w:val="0"/>
              <w:tabs>
                <w:tab w:pos="2994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मुद्रित) ............................................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173—262</w:t>
            </w:r>
          </w:p>
          <w:p>
            <w:pPr>
              <w:autoSpaceDN w:val="0"/>
              <w:autoSpaceDE w:val="0"/>
              <w:widowControl/>
              <w:spacing w:line="160" w:lineRule="exact" w:before="128" w:after="0"/>
              <w:ind w:left="216" w:right="0" w:firstLine="0"/>
              <w:jc w:val="distribute"/>
            </w:pPr>
            <w:r>
              <w:rPr>
                <w:rFonts w:ascii="DVOT" w:hAnsi="DVOT" w:eastAsia="Times"/>
                <w:b/>
                <w:i w:val="0"/>
                <w:color w:val="000000"/>
                <w:sz w:val="16"/>
              </w:rPr>
              <w:t>सोमवार, 23 दिसंबर, 1946-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34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प्रक्रिया के नियम-अपनाए गए 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30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समितियों का चुनाव-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22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परिचय-पत्र समिति 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24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सदन समिति 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26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वित्त और कर्मचारी समिति .......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264—265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442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राष्ट्रपति का बयान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57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संघीय न्यायालय का संदर्भ,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57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16 मई का वक्तव्य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4" w:after="0"/>
              <w:ind w:left="576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6"/>
              </w:rPr>
              <w:t>व्याख्या ................................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</w:t>
            </w:r>
          </w:p>
        </w:tc>
      </w:tr>
    </w:tbl>
    <w:p>
      <w:pPr>
        <w:autoSpaceDN w:val="0"/>
        <w:autoSpaceDE w:val="0"/>
        <w:widowControl/>
        <w:spacing w:line="200" w:lineRule="exact" w:before="135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(vii)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8"/>
        <w:ind w:left="0" w:right="0"/>
      </w:pPr>
    </w:p>
    <w:p>
      <w:pPr>
        <w:autoSpaceDN w:val="0"/>
        <w:autoSpaceDE w:val="0"/>
        <w:widowControl/>
        <w:spacing w:line="220" w:lineRule="exact" w:before="0" w:after="114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भारत के संविधान के अनुच्छेद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14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संविधान में लेख-</w:t>
            </w:r>
          </w:p>
        </w:tc>
        <w:tc>
          <w:tcPr>
            <w:tcW w:type="dxa" w:w="176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214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संगतता</w:t>
            </w:r>
          </w:p>
        </w:tc>
        <w:tc>
          <w:tcPr>
            <w:tcW w:type="dxa" w:w="4034"/>
            <w:vMerge w:val="restart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2" w:after="0"/>
              <w:ind w:left="32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जिन तिथियों पर चर्चा हुई और उन्हें मंजूरी दी गई</w:t>
            </w:r>
          </w:p>
        </w:tc>
      </w:tr>
      <w:tr>
        <w:trPr>
          <w:trHeight w:hRule="exact" w:val="208"/>
        </w:trPr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भारत की शिक्षा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4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मसौदे में खंड</w:t>
            </w:r>
          </w:p>
        </w:tc>
        <w:tc>
          <w:tcPr>
            <w:tcW w:type="dxa" w:w="3007"/>
            <w:vMerge/>
            <w:tcBorders>
              <w:top w:sz="3.839999914169311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80" w:lineRule="exact" w:before="6" w:after="54"/>
        <w:ind w:left="0" w:right="5504" w:firstLine="0"/>
        <w:jc w:val="right"/>
      </w:pPr>
      <w:r>
        <w:rPr>
          <w:rFonts w:ascii="DVOT" w:hAnsi="DVOT" w:eastAsia="Times"/>
          <w:b w:val="0"/>
          <w:i w:val="0"/>
          <w:color w:val="000000"/>
          <w:sz w:val="18"/>
        </w:rPr>
        <w:t>संविधान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tabs>
          <w:tab w:pos="4150" w:val="left"/>
        </w:tabs>
        <w:autoSpaceDE w:val="0"/>
        <w:widowControl/>
        <w:spacing w:line="220" w:lineRule="exact" w:before="94" w:after="0"/>
        <w:ind w:left="1044" w:right="1296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 ................................. 1 .......................... 15 नवंबर 1948,17 नवंबर 1948।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17 सितंबर, 1949,18 सितंबर,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 ................................. 2 ............................ 17 नवंबर, 1948।</w:t>
      </w:r>
    </w:p>
    <w:p>
      <w:pPr>
        <w:autoSpaceDN w:val="0"/>
        <w:tabs>
          <w:tab w:pos="4150" w:val="left"/>
        </w:tabs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3 ................................. 3 ......................... 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17 और 18 नवंबर, 1948।</w:t>
      </w:r>
    </w:p>
    <w:p>
      <w:pPr>
        <w:autoSpaceDN w:val="0"/>
        <w:tabs>
          <w:tab w:pos="4150" w:val="left"/>
        </w:tabs>
        <w:autoSpaceDE w:val="0"/>
        <w:widowControl/>
        <w:spacing w:line="18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 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13 अक्टूबर,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 ................................. 4 ............................ 18 नवंबर, 1948।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4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 ................................. 5 ............................ 10 अगस्त, 1949,11 अगस्त, 1949 और 17 अगस्त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अगस्त, 1949।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 ................................. 5ए ......................... 10,11 और 12 अगस्त,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 ................................. 5 एए ...................... 10,11 और 12 अगस्त,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 ................................. 5बी ......................... 10,11 और 12 अगस्त, 1949।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 (नया) ..................................................... 29 नवंबर,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 ............................... 5सी ......................... 10,11 और 12 अगस्त,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 ............................... 6 ............................ 10,11 और 12 अगस्त, 1949।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 ............................... 7 ............................ 25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 ............................... 8 ............................ 25,26 और 29 नवंबर,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 (नया) ................................................... 29 नवंबर, 1948।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 ............................... 9 ............................ 29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 ............................... 10 .......................... 30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 ............................... 11 .......................... 29 नवंबर, 1948।</w:t>
      </w:r>
    </w:p>
    <w:p>
      <w:pPr>
        <w:autoSpaceDN w:val="0"/>
        <w:tabs>
          <w:tab w:pos="4150" w:val="left"/>
        </w:tabs>
        <w:autoSpaceDE w:val="0"/>
        <w:widowControl/>
        <w:spacing w:line="208" w:lineRule="exact" w:before="1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 ............................... 12 .......................... 30 नवंबर, 1948 और 10 दिसंबर, 1948।</w:t>
      </w:r>
      <w:r>
        <w:rPr>
          <w:rFonts w:ascii="DVOT" w:hAnsi="DVOT" w:eastAsia="Times"/>
          <w:b w:val="0"/>
          <w:i w:val="0"/>
          <w:color w:val="000000"/>
          <w:sz w:val="18"/>
        </w:rPr>
        <w:t>19 ............................... 13 .......................... 1 और 2 दिसंबर, 1948.16 अक्टूबर, 1949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और 17 अक्टूबर,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 ............................... 14 .......................... 2,3 और 6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 ............................... 15 .......................... 6 और 13 दिसंबर, 1948।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 ............................... 15ए ....................... 16 सितंबर,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 ............................... 17 .......................... 3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 ............................... 18 .......................... 3 दिसंबर, 1948।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 ............................... 19 .......................... 3 और 6 दिसंबर,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 ............................... 20 .......................... 7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 ............................... 21 .......................... 7 दिसंबर, 1948।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 ............................... 22 .......................... 7 दिसंबर,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 ............................... 23 .......................... 7 और 8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 ............................... 23ए ....................... 7 और 8 दिसंबर, 1948।</w:t>
      </w:r>
    </w:p>
    <w:p>
      <w:pPr>
        <w:autoSpaceDN w:val="0"/>
        <w:autoSpaceDE w:val="0"/>
        <w:widowControl/>
        <w:spacing w:line="220" w:lineRule="exact" w:before="2" w:after="0"/>
        <w:ind w:left="1044" w:right="1008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 ............................... 24 .......................... 10 सितंबर, 1949 और 12 सितंबर,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32 ............................... 25 .......................... 9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 ............................... 26 .......................... 9 दिसंबर, 1948।</w:t>
      </w:r>
    </w:p>
    <w:p>
      <w:pPr>
        <w:autoSpaceDN w:val="0"/>
        <w:autoSpaceDE w:val="0"/>
        <w:widowControl/>
        <w:spacing w:line="220" w:lineRule="exact" w:before="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 (नया)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35 ............................... 27 .......................... 9 और 16 दिसंबर, 1948 और 16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36 ............................... 28 .......................... 19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 ............................... 29 .......................... 19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 ............................... 30 .......................... 19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 ............................... 31 .......................... 22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40 ............................... 31ए ....................... 22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41 ............................... 32 .......................... 23 नवंबर, 1948।</w:t>
      </w:r>
    </w:p>
    <w:p>
      <w:pPr>
        <w:autoSpaceDN w:val="0"/>
        <w:autoSpaceDE w:val="0"/>
        <w:widowControl/>
        <w:spacing w:line="180" w:lineRule="exact" w:before="154" w:after="0"/>
        <w:ind w:left="91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m14lss/66</w:t>
      </w:r>
    </w:p>
    <w:p>
      <w:pPr>
        <w:autoSpaceDN w:val="0"/>
        <w:autoSpaceDE w:val="0"/>
        <w:widowControl/>
        <w:spacing w:line="200" w:lineRule="exact" w:before="21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5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42 ............................... 33 .......................... 23 नवंबर,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43 ............................... 34 .......................... 23 नवंबर,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44 ............................... 35 .......................... 23 नवंबर,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45 ............................... 36 .......................... 23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46 ............................... 37 .......................... 23 नवंबर, 1948।</w:t>
      </w:r>
    </w:p>
    <w:p>
      <w:pPr>
        <w:autoSpaceDN w:val="0"/>
        <w:autoSpaceDE w:val="0"/>
        <w:widowControl/>
        <w:spacing w:line="216" w:lineRule="exact" w:before="0" w:after="0"/>
        <w:ind w:left="1044" w:right="1008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47 ............................... 38 .......................... 23 नवंबर, 1948 और 24 नवंबर, 1948।</w:t>
      </w:r>
      <w:r>
        <w:rPr>
          <w:rFonts w:ascii="DVOT" w:hAnsi="DVOT" w:eastAsia="Times"/>
          <w:b w:val="0"/>
          <w:i w:val="0"/>
          <w:color w:val="000000"/>
          <w:sz w:val="18"/>
        </w:rPr>
        <w:t>48 ............................... 38ए ....................... 24 नवंबर,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49 ............................... 39 .......................... 24 नवंबर, 1948।</w:t>
      </w:r>
    </w:p>
    <w:p>
      <w:pPr>
        <w:autoSpaceDN w:val="0"/>
        <w:autoSpaceDE w:val="0"/>
        <w:widowControl/>
        <w:spacing w:line="218" w:lineRule="exact" w:before="0" w:after="0"/>
        <w:ind w:left="1044" w:right="1008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50 ............................... 39ए ....................... 24 नवंबर, 1948 और 25 नवंबर, 1948।</w:t>
      </w:r>
      <w:r>
        <w:rPr>
          <w:rFonts w:ascii="DVOT" w:hAnsi="DVOT" w:eastAsia="Times"/>
          <w:b w:val="0"/>
          <w:i w:val="0"/>
          <w:color w:val="000000"/>
          <w:sz w:val="18"/>
        </w:rPr>
        <w:t>51 ............................... 40 .......................... 25 नवंबर, 1948।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52 ............................... 41 .......................... 10 दिसंबर, 1948।</w:t>
      </w:r>
    </w:p>
    <w:p>
      <w:pPr>
        <w:autoSpaceDN w:val="0"/>
        <w:autoSpaceDE w:val="0"/>
        <w:widowControl/>
        <w:spacing w:line="218" w:lineRule="exact" w:before="0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53 ............................... 42 .......................... 10 वीं, 16 दिसंबर, 1948 और 16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54 ............................... 43 .......................... 10 और 13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55 ............................... 44 .......................... 13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56 ............................... 45 .......................... 13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57 ............................... 46 .......................... 13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58 ............................... 47 .......................... 27 दिसंबर, 1948 और 13 अक्टूबर, 1949।</w:t>
      </w:r>
    </w:p>
    <w:p>
      <w:pPr>
        <w:autoSpaceDN w:val="0"/>
        <w:autoSpaceDE w:val="0"/>
        <w:widowControl/>
        <w:spacing w:line="218" w:lineRule="exact" w:before="0" w:after="0"/>
        <w:ind w:left="1044" w:right="1152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59 ............................... 48 .......................... 27 दिसंबर, 1948 और 14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60 ............................... 49 .......................... 27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61 ............................... 50 .......................... 28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62 ............................... 51 .......................... 28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63 ............................... 52 .......................... 28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64 ............................... 53 .......................... 28 दिसंबर, 1948।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65 ............................... 54 .......................... 28 दिसंबर, 1948।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8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66 ............................... 55 (1)-(4) ........... 28 दिसंबर, 1948,29 दिसंबर, 1948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13 अक्टूबर,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67 ............................... 56 .......................... 29 दिसंबर, 1948।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6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68 ............................... 55 (5)-(6) ........... 28 दिसंबर, 1948,29 दिसंबर, 1948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13 अक्टूबर,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69 (नया) ................................................... नवंबर,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70 ............................... 57 .......................... 29 दिसंबर, 1948।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71 ............................... 58 .......................... 29 दिसंबर, 1948।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72 ............................... 59 .......................... 29 दिसंबर, 1948 और 17 अक्टूबर, 1949।</w:t>
      </w:r>
    </w:p>
    <w:p>
      <w:pPr>
        <w:autoSpaceDN w:val="0"/>
        <w:autoSpaceDE w:val="0"/>
        <w:widowControl/>
        <w:spacing w:line="218" w:lineRule="exact" w:before="0" w:after="0"/>
        <w:ind w:left="1044" w:right="1008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73 ............................... 60 .......................... 29 दिसंबर, 1948 और 30 दिसंबर, 1948।</w:t>
      </w:r>
      <w:r>
        <w:rPr>
          <w:rFonts w:ascii="DVOT" w:hAnsi="DVOT" w:eastAsia="Times"/>
          <w:b w:val="0"/>
          <w:i w:val="0"/>
          <w:color w:val="000000"/>
          <w:sz w:val="18"/>
        </w:rPr>
        <w:t>74 ............................... 61 .......................... 30 दिसंबर, 1948।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75 ............................... 62 .......................... 30 दिसंबर, 1948,31 दिसंबर, 1948,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14 अक्टूबर, 1949 और 17 अक्टूबर,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76 ............................... 63 .......................... 7 जनवरी, 1949।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77 ............................... 64 .......................... 7 जनवरी,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78 ............................... 65 .......................... 6 जनवरी, 1949 और 7 जनवरी,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79 ............................... 66 .......................... 3 जनवरी, 1949।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6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80 ............................... 67 (1)-(4) ........... 3 और 4 जनवरी, 1949 और 13 और 17 अक्टूबर,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81 ............................... 67 (5)-(8) ........... 3 और 4 जनवरी, 1949,10,14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17 अक्टूबर, 1949।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8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82 ............................... 67ए ....................... 18 मई, 1949,23 मई, 1949 और 13 अक्टूबर,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83 ............................... 68 .......................... 18 मई,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84 ............................... 68ए ....................... 18 मई, 1949।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85 ............................... 69 .......................... 18 मई, 1949।</w:t>
      </w:r>
    </w:p>
    <w:p>
      <w:pPr>
        <w:autoSpaceDN w:val="0"/>
        <w:autoSpaceDE w:val="0"/>
        <w:widowControl/>
        <w:spacing w:line="200" w:lineRule="exact" w:before="56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(xii)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6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86 ............................. 70 .......................... 18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87 ............................. 71 .......................... 18 मई,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88 ............................. 72 .......................... 18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89 ............................. 73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90 ............................. 74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91 ............................. 75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92 ............................. 75ए ....................... 19 मई,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93 ............................. 76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94 ............................. 77 .......................... 19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95 ............................. 78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96 ............................. 78ए ....................... 18 मई, 1949 और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97 ............................. 79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98 ............................. 79ए ....................... 30 जुलाई,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99 ............................. 81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100 ............................. 80 .......................... 19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101 ............................. 82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102 ............................. 83 .......................... 19 मई, 1949 और 13 अक्टूबर,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103 ............................. 83ए ....................... 1 अगस्त,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104 ............................. 84 .......................... 19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105 ............................. 85 .......................... 19 मई, 1949 और 16 अक्टूबर,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106 ............................. 86 .......................... 20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107 ............................. 87 .......................... 20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108 ............................. 88 .......................... 20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109 ............................. 89 .......................... 20 मई,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110 ............................. 90 .......................... 20 मई, 1949 और 8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111 ............................. 91 .......................... 20 मई, 1949।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28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112 ............................. 92 .......................... 8 जून 1949,10 जून 1949 और 13 अक्टूबर,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113 ............................. 93 .......................... 10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114 ............................. 94 .......................... 10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115 ............................. 95 .......................... 10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116 ............................. 96 .......................... 10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117 ............................. 97 .......................... 10 जून,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118 ............................. 98 .......................... 10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119 ............................. 98ए ....................... 10 जून,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120 ............................. 99 .......................... 17 सितंबर,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121 ............................. 100 ........................ 23 मई, 1949 और 13 अक्टूबर,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122 ............................. 101 ........................ 23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123 ............................. 102 ........................ 23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124 ............................. 103 ........................ 23 मई, 1949 और 24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125 ............................. 104 ........................ 27 मई, 1949 और 30 जुलाई,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126 ............................. 105 ........................ 27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127 ............................. 106 ........................ 27 मई, 1949।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128 ............................. 107 ........................ 27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129 ............................. 108 ........................ 27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130 ............................. 108ए ..................... 27 मई,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131 ............................. 109 ........................ 3 जून 1949 और 14 अक्टूबर 1949।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132 ............................. 110 ........................ 3 जून, 1949।</w:t>
      </w:r>
    </w:p>
    <w:p>
      <w:pPr>
        <w:autoSpaceDN w:val="0"/>
        <w:autoSpaceDE w:val="0"/>
        <w:widowControl/>
        <w:spacing w:line="200" w:lineRule="exact" w:before="52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(xiii)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6" w:lineRule="exact" w:before="188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133 ............................. 111 ........................ 3 जून 1949,6 जून 1949 और 16 अक्टूबर 1949।</w:t>
      </w:r>
      <w:r>
        <w:rPr>
          <w:rFonts w:ascii="DVOT" w:hAnsi="DVOT" w:eastAsia="Times"/>
          <w:b w:val="0"/>
          <w:i w:val="0"/>
          <w:color w:val="000000"/>
          <w:sz w:val="18"/>
        </w:rPr>
        <w:t>134 ............................. 111ए ..................... 13 जून, 1949 और 14 जून, 1949।</w:t>
      </w:r>
    </w:p>
    <w:p>
      <w:pPr>
        <w:autoSpaceDN w:val="0"/>
        <w:autoSpaceDE w:val="0"/>
        <w:widowControl/>
        <w:spacing w:line="222" w:lineRule="exact" w:before="2" w:after="0"/>
        <w:ind w:left="1044" w:right="1728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135 ............................. 112बी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136 ............................. 112 ........................ 6 जून, 1949 और 16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137 ............................. 112ए ..................... 6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138 ............................. 114 ........................ 6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139 ............................. 115 ........................ 27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140 ............................. 116 ........................ 27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141 ............................. 117 ........................ 27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142 ............................. 118 ........................ 27 मई,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143 ............................. 119 ........................ 27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144 ............................. 120 ........................ 27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145 ............................. 121 ........................ 6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146 ............................. 122 ........................ 27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147 ............................. 122ए ..................... 6 जून, 1949 और 16 अक्टूबर,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148 ............................. 124 ........................ 30 मई,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149 ............................. 125 ........................ 30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150 ............................. 126 ........................ 30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1515 ............................. 127 ........................ 30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152 ............................. 128 ........................ 30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153 ............................. 129 ........................ 30 मई,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154 ............................. 130 ........................ 30 मई, 1949 और 16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155 ............................. 131 ........................ 30 मई, 1949 और 31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156 ............................. 132 ........................ 31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157 ............................. 134 ........................ 31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158 ............................. 135 ........................ 31 मई, 1949 और 14 अक्टूबर,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159 ............................. 136 ........................ 31 मई,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160 ............................. 138 ........................ 1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161 ............................. 141 ........................ 1 जून, 1949 और 17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162 ............................. 142 ........................ 1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163 ............................. 143 ........................ 1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164 ............................. 144 ........................ 1 जून, 1949 और 14 अक्टूबर,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165 ............................. 145 ........................ 1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166 ............................. 146 ........................ 2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167 ............................. 147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168 ............................. 148 ........................ 6 जनवरी,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169 ............................. 148ए ..................... 30 जुलाई, 1949।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170 ............................. 149 ........................ 6 जनवरी, 1949,7 जनवरी, 1949,8 जनवरी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1949 और 14 अक्टूबर, 1949।</w:t>
      </w:r>
    </w:p>
    <w:p>
      <w:pPr>
        <w:autoSpaceDN w:val="0"/>
        <w:autoSpaceDE w:val="0"/>
        <w:widowControl/>
        <w:spacing w:line="230" w:lineRule="exact" w:before="0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 जून, 1949,30 जुलाई, 1949 और 19 अगस्त, 1949</w:t>
      </w:r>
      <w:r>
        <w:rPr>
          <w:rFonts w:ascii="DVOT" w:hAnsi="DVOT" w:eastAsia="Times"/>
          <w:b w:val="0"/>
          <w:i w:val="0"/>
          <w:color w:val="000000"/>
          <w:sz w:val="18"/>
        </w:rPr>
        <w:t>172 ............................. 151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173 ............................. 152 ........................ 2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174 ............................. 153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175 ............................. 154 ........................ 2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176 ............................. 155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177 ............................. 156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178 ............................. 157 ........................ 2 जून, 1949।</w:t>
      </w:r>
    </w:p>
    <w:p>
      <w:pPr>
        <w:autoSpaceDN w:val="0"/>
        <w:autoSpaceDE w:val="0"/>
        <w:widowControl/>
        <w:spacing w:line="200" w:lineRule="exact" w:before="516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(xiv)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199 ............................. 158 ........................ 2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180 ............................. 159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181 ............................. 159ए 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182 ............................. 160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183 ............................. 161 ........................ 2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184 ............................. 162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185 ............................. 162ए ..................... 2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186 ............................. 163 ........................ 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187 ............................. 163ए ..................... 30 जुलाई,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188 ............................. 165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189 ............................. 164 ........................ 2 जून 1949 और 16 जून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190 ............................. 166 ........................ 2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191 ............................. 167 ........................ 2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192 ............................. 167ए ..................... 14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193 ............................. 168 ........................ 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194 ............................. 169 ........................ 3 जून, 1949 और 16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195 ............................. 170 ........................ 3 जून, 1949।</w:t>
      </w:r>
    </w:p>
    <w:p>
      <w:pPr>
        <w:autoSpaceDN w:val="0"/>
        <w:autoSpaceDE w:val="0"/>
        <w:widowControl/>
        <w:spacing w:line="230" w:lineRule="exact" w:before="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196 ............................. 171 ........................ 3 जून, 1949,4 जून, 1949 और 14 जून, 1949।</w:t>
      </w:r>
      <w:r>
        <w:rPr>
          <w:rFonts w:ascii="DVOT" w:hAnsi="DVOT" w:eastAsia="Times"/>
          <w:b w:val="0"/>
          <w:i w:val="0"/>
          <w:color w:val="000000"/>
          <w:sz w:val="18"/>
        </w:rPr>
        <w:t>197 ............................. 172 ........................ 30 जुलाई, 1949 और 1 अगस्त,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198 ............................. 173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199 ............................. 174 ........................ 10 जून, 1949।</w:t>
      </w:r>
    </w:p>
    <w:p>
      <w:pPr>
        <w:autoSpaceDN w:val="0"/>
        <w:tabs>
          <w:tab w:pos="4510" w:val="left"/>
        </w:tabs>
        <w:autoSpaceDE w:val="0"/>
        <w:widowControl/>
        <w:spacing w:line="200" w:lineRule="exact" w:before="30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200 ............................. 175 ........................ 14 जून, 1949,31 जुलाई, 1949,1 अगस्त, 1949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और 17 अक्टूबर,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201 ............................. 176 ........................ 1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202 ............................. 177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203 ............................. 178 ........................ 10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204 ............................. 179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205 ............................. 180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206 ............................. 181 ........................ 10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207 ............................. 182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208 ............................. 183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209 ............................. 183ए ..................... 10 जून, 1949।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210 ............................. 184 ........................ 10 जून, 1949 और 17 सितंबर,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211 ............................. 185 ........................ 10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212 ............................. 186 ........................ 10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213 ............................. 187 ........................ 14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214 ............................. 191 ........................ 6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215 ............................. 192 ........................ 6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216 ............................. 192ए ..................... 6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217 ............................. 193 ........................ 6 जून, 1949 और 7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218 ............................. 194 ........................ 7 जून, 1949।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219 ............................. 195 ........................ 7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220 ............................. 196 ........................ 7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221 ............................. 197 ........................ 7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222 ............................. 198 ........................ 1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223 ............................. 199 ........................ 7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224 ............................. 200 ........................ 7 जून, 1949।</w:t>
      </w:r>
    </w:p>
    <w:p>
      <w:pPr>
        <w:autoSpaceDN w:val="0"/>
        <w:autoSpaceDE w:val="0"/>
        <w:widowControl/>
        <w:spacing w:line="200" w:lineRule="exact" w:before="54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(xv)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6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225 ............................. 201 ........................ 7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226 ............................. 202 ........................ 7 जून, 1949 और 9 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4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227 ............................. 203 ........................ 7 जून, 1949,14 जून, 1949,15 जून, 1949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और 16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228 ............................. 204 ........................ 7 जून, 1949 और 8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229 ............................. 205 ........................ 8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230 ............................. 207 ........................ 14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211 ............................. 208 ........................ 14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232 ............................. 209 ........................ 14 जून, 1949।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233 ............................. 209ए ..................... 19 जून, 1949 और 16 सितंबर,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234 ............................. 209 बी ..................... 16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235 ............................. 209 सी ..................... 16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236 ............................. 209डी ..................... 16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237 ............................. 209ई ...................... 16 सितंबर, 1949।</w:t>
      </w:r>
    </w:p>
    <w:p>
      <w:pPr>
        <w:autoSpaceDN w:val="0"/>
        <w:autoSpaceDE w:val="0"/>
        <w:widowControl/>
        <w:spacing w:line="230" w:lineRule="exact" w:before="0" w:after="0"/>
        <w:ind w:left="1044" w:right="1296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238 ............................. 211ए ..................... 12 अक्टूबर, 1949 और 13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239 ............................. 212 ........................ 1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240 ............................. 213 ........................ 1 अगस्त, 1949 और 2 अगस्त, 1949।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241 ............................. 213ए ..................... 2 अगस्त, 1949 और 16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242 ............................. 214 ........................ 2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243 ............................. 215 ........................ 16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244 ............................. 215 बी ..................... 19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245 ............................. 216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246 ............................. 217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247 ............................. 219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248 ............................. 223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249 ............................. 226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250 ............................. 227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251 ............................. 228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252 ............................. 229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253 ............................. 230 ........................ 13 जून, 1949 और 14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254 ............................. 231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255 ............................. 232 ........................ 13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256 ............................. 233 ........................ 13 जून, 1949।</w:t>
      </w:r>
    </w:p>
    <w:p>
      <w:pPr>
        <w:autoSpaceDN w:val="0"/>
        <w:autoSpaceDE w:val="0"/>
        <w:widowControl/>
        <w:spacing w:line="230" w:lineRule="exact" w:before="0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257 ............................. 234 और 234ए ............ 13 जून, 1949 और 9 सितंबर,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258 ............................. 235 ........................ 13 जून, 1949 और 13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259 ............................. 235ए 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260 ............................. 236 ........................ 13 जून, 1949 और 13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261 ............................. 238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262 ............................. 242ए ..................... 9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263 ............................. 246 ........................ 13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264 ............................. 247 ........................ 13 जून, 1949 और 4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265 ............................. 248 ........................ 4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266 ............................. 248ए ..................... 4 अगस्त, 1949 और 7 सितंबर, 1949।</w:t>
      </w:r>
    </w:p>
    <w:p>
      <w:pPr>
        <w:autoSpaceDN w:val="0"/>
        <w:autoSpaceDE w:val="0"/>
        <w:widowControl/>
        <w:spacing w:line="230" w:lineRule="exact" w:before="0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267 ............................. 248बी ..................... 4 अगस्त, 1949 और 13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268 ............................. 249 ........................ 4 अगस्त, 1949 और 5 अगस्त, 1949।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269 ............................. 250 ........................ 5 अगस्त, 1949,19 अगस्त, 1949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9 सितंबर, 1949।</w:t>
      </w:r>
    </w:p>
    <w:p>
      <w:pPr>
        <w:autoSpaceDN w:val="0"/>
        <w:autoSpaceDE w:val="0"/>
        <w:widowControl/>
        <w:spacing w:line="200" w:lineRule="exact" w:before="556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(xvi)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270 ............................. 251 ........................ 5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271 ............................. 252 ........................ 5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272 ............................. 253 ........................ 5 अगस्त, 1949 और 8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273 ............................. 254 ........................ 8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274 ............................. 254ए ..................... 8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275 ............................. 255 ........................ 8 अगस्त, 1949 और 9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276 ............................. 256 ........................ 9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277 ............................. 257 ........................ 9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278 ............................. 258 ........................ 13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279 ............................. 259 ........................ 9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280 ............................. 260 ........................ 9 अगस्त, 1949 और 10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281 ............................. 261 ........................ 10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282 ............................. 262 ........................ 10 अगस्त, 1949।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4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283 ............................. 263 ........................ 10 अगस्त, 1949,9 सितंबर, 1949 और 13 वीं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284 ............................. 263ए ..................... 9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285 ............................. 264 ........................ 9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286 ............................. 264ए ..................... 16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287 ............................. 265 ........................ 9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288 ............................. 265ए ..................... 9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289 ............................. 266 ........................ 9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290 ............................. 267 ........................ 10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291 ............................. 267ए ..................... 13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292 ............................. 268 ........................ 10 अगस्त,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293 ............................. 269 ........................ 10 अगस्त,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154 ............................. 270 ........................ 15 जून, 1949 और 13 अक्टूबर,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295 ............................. 270ए ..................... 13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296 ............................. 271 ........................ 15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297 ............................. 271ए ..................... 15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298 ............................. 272 ........................ 15 जून,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299 ............................. 273 ........................ 15 जून,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300 ............................. 274 ........................ 15 जून, 1949।</w:t>
      </w:r>
    </w:p>
    <w:p>
      <w:pPr>
        <w:autoSpaceDN w:val="0"/>
        <w:autoSpaceDE w:val="0"/>
        <w:widowControl/>
        <w:spacing w:line="232" w:lineRule="exact" w:before="0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301 ............................. 274ए ..................... 15 जून, 1949 और 8 सितंबर,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302 ............................. 274बी ..................... 8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303 ............................. 274C ..................... 8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304 ............................. 274डी ..................... 8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305 ............................. 274डीडीडी ............... 8 सितंबर और 13 अक्टूबर, 1949।</w:t>
      </w:r>
    </w:p>
    <w:p>
      <w:pPr>
        <w:autoSpaceDN w:val="0"/>
        <w:autoSpaceDE w:val="0"/>
        <w:widowControl/>
        <w:spacing w:line="230" w:lineRule="exact" w:before="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226 ............................. 274डीडी .................. 8 सितंबर, 13 अक्टूबर और 16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307 ............................. 274ई ...................... 8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308 ............................. 281 ........................ 7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309 ............................. 282 ........................ 7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310 ............................. 282ए ..................... 7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311 ............................. 282बी ..................... 8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312 ............................. 282 सी ..................... 8 सितंबर,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313 ............................. 283 ........................ 8 सितंबर, 1949।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314 ............................. 283ए ..................... 10 अक्टूबर, 1949।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315 ............................. 284 ........................ 22 अगस्त, 1949।</w:t>
      </w:r>
    </w:p>
    <w:p>
      <w:pPr>
        <w:autoSpaceDN w:val="0"/>
        <w:autoSpaceDE w:val="0"/>
        <w:widowControl/>
        <w:spacing w:line="200" w:lineRule="exact" w:before="50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(xvii)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9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316 ............................. 285 ........................ 22 अगस्त, 1949।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317 ............................. 285ए ..................... 22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318 ............................. 285बी ..................... 22 अगस्त, 1949।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319 ............................. 285C ..................... 22 अगस्त, 1949।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320 ............................. 286 ........................ 23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321 ............................. 287 ........................ 23 अगस्त, 1949।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322 ............................. 288 ........................ 23 अगस्त, 1949।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323 ............................. 288ए ..................... 23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324 ............................. 289 ........................ 15 जून 1949 और 16 जून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325 ............................. 289ए 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326 ............................. 289बी 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327 ............................. 290 ........................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328 ............................. 291 ........................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329 ............................. 291ए 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330 ............................. 292 ........................ 23वां और 24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331 ............................. 293 ........................ 24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332 ............................. 294 ........................ 24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333 ............................. 295 ........................ 24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334 ............................. 295ए ..................... 24 अगस्त, 1949 और 25 अगस्त, 1949।</w:t>
      </w:r>
    </w:p>
    <w:p>
      <w:pPr>
        <w:autoSpaceDN w:val="0"/>
        <w:autoSpaceDE w:val="0"/>
        <w:widowControl/>
        <w:spacing w:line="198" w:lineRule="exact" w:before="4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335 ............................. 296 ........................ 14 अक्टूबर, 1949 और 26 अगस्त, 1949।</w:t>
      </w:r>
      <w:r>
        <w:rPr>
          <w:rFonts w:ascii="DVOT" w:hAnsi="DVOT" w:eastAsia="Times"/>
          <w:b w:val="0"/>
          <w:i w:val="0"/>
          <w:color w:val="000000"/>
          <w:sz w:val="18"/>
        </w:rPr>
        <w:t>336 ............................. 297 ........................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337 ............................. 298 ........................ 16 जून, 1949।</w:t>
      </w:r>
    </w:p>
    <w:p>
      <w:pPr>
        <w:autoSpaceDN w:val="0"/>
        <w:autoSpaceDE w:val="0"/>
        <w:widowControl/>
        <w:spacing w:line="198" w:lineRule="exact" w:before="4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338 ............................. 299 ........................ 26 अगस्त 1949 और 14 अक्टूबर 1949।</w:t>
      </w:r>
      <w:r>
        <w:rPr>
          <w:rFonts w:ascii="DVOT" w:hAnsi="DVOT" w:eastAsia="Times"/>
          <w:b w:val="0"/>
          <w:i w:val="0"/>
          <w:color w:val="000000"/>
          <w:sz w:val="18"/>
        </w:rPr>
        <w:t>339 ............................. 300 ........................ 16 जून,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340 ............................. 301 ........................ 16 जून, 1949।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341 ............................. 300ए ..................... 17 जून, 1949।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342 ............................. 300बी ..................... 17 जून,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343 ............................. 301ए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6" w:lineRule="exact" w:before="26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344 ............................. 301बी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345 ............................. 301सी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6" w:lineRule="exact" w:before="26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346 ............................. 301डी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347 ............................. 301ई ......................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4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348 ............................. 301 ......................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0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349 ............................. 301जी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4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350 ............................. 301एच 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0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351 ............................. 301I ....................... 12 सितंबर, 1949,13 सितंबर, 1949 और 14 सितंबर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1949।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352 ............................. 275 ........................ 2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353 ............................. 276 ........................ 3 अगस्त, 1949।</w:t>
      </w:r>
    </w:p>
    <w:p>
      <w:pPr>
        <w:autoSpaceDN w:val="0"/>
        <w:autoSpaceDE w:val="0"/>
        <w:widowControl/>
        <w:spacing w:line="200" w:lineRule="exact" w:before="0" w:after="0"/>
        <w:ind w:left="1044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354 ............................. 277 ........................ 19 अगस्त, 1949 और 20 अगस्त, 1949।</w:t>
      </w:r>
      <w:r>
        <w:rPr>
          <w:rFonts w:ascii="DVOT" w:hAnsi="DVOT" w:eastAsia="Times"/>
          <w:b w:val="0"/>
          <w:i w:val="0"/>
          <w:color w:val="000000"/>
          <w:sz w:val="18"/>
        </w:rPr>
        <w:t>355 ............................. 277ए ..................... 3 अगस्त, 1949 और 4 अगस्त, 1949।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356 ............................. 278 ........................ 3 अगस्त, 1949 और 4 अगस्त, 1949।</w:t>
      </w:r>
    </w:p>
    <w:p>
      <w:pPr>
        <w:autoSpaceDN w:val="0"/>
        <w:autoSpaceDE w:val="0"/>
        <w:widowControl/>
        <w:spacing w:line="180" w:lineRule="exact" w:before="3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357 ............................. 278ए ..................... 3 अगस्त, 1949 और 4 अगस्त, 1949।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358 ............................. 279 ........................ 4 अगस्त, 1949।</w:t>
      </w:r>
    </w:p>
    <w:p>
      <w:pPr>
        <w:autoSpaceDN w:val="0"/>
        <w:autoSpaceDE w:val="0"/>
        <w:widowControl/>
        <w:spacing w:line="220" w:lineRule="exact" w:before="0" w:after="0"/>
        <w:ind w:left="1044" w:right="158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359 ............................. 280 ........................ 4 अगस्त, 1949 और 20 अगस्त, 1949।</w:t>
      </w:r>
      <w:r>
        <w:rPr>
          <w:rFonts w:ascii="DVOT" w:hAnsi="DVOT" w:eastAsia="Times"/>
          <w:b w:val="0"/>
          <w:i w:val="0"/>
          <w:color w:val="000000"/>
          <w:sz w:val="18"/>
        </w:rPr>
        <w:t>360 ............................. 280ए ..................... 16 अक्टूबर, 1949।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361 ............................. 302 ........................ 8 सितंबर, 1949।</w:t>
      </w:r>
    </w:p>
    <w:p>
      <w:pPr>
        <w:autoSpaceDN w:val="0"/>
        <w:autoSpaceDE w:val="0"/>
        <w:widowControl/>
        <w:spacing w:line="200" w:lineRule="exact" w:before="38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(xviii)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234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362 ............................. 302ए ..................... 13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363 ............................. 302 एए .................. 16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364 ............................. 302 एएए ............... 17 अक्टूबर, 1949।</w:t>
      </w:r>
    </w:p>
    <w:p>
      <w:pPr>
        <w:autoSpaceDN w:val="0"/>
        <w:tabs>
          <w:tab w:pos="4510" w:val="left"/>
        </w:tabs>
        <w:autoSpaceDE w:val="0"/>
        <w:widowControl/>
        <w:spacing w:line="234" w:lineRule="exact" w:before="38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365 (नया)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366 ............................. 303 (1) ................... 16 सितंबर, 1949,17 सितंबर, 1949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14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367 ............................. 303 (2 और 3) .......... करें।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368 ............................. 304 ........................ 17 सितंबर,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369 ............................. 306 ........................ 7 अक्टूबर, 1949।</w:t>
      </w:r>
    </w:p>
    <w:p>
      <w:pPr>
        <w:autoSpaceDN w:val="0"/>
        <w:autoSpaceDE w:val="0"/>
        <w:widowControl/>
        <w:spacing w:line="268" w:lineRule="exact" w:before="4" w:after="0"/>
        <w:ind w:left="1044" w:right="1296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370 ............................. 306ए ..................... 13 अक्टूबर, 1949 और 17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371 ............................. 306बी ..................... 13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372 ............................. 307 ........................ 10 अक्टूबर, 1949।</w:t>
      </w:r>
    </w:p>
    <w:p>
      <w:pPr>
        <w:autoSpaceDN w:val="0"/>
        <w:autoSpaceDE w:val="0"/>
        <w:widowControl/>
        <w:spacing w:line="270" w:lineRule="exact" w:before="0" w:after="0"/>
        <w:ind w:left="1044" w:right="3312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373 (नया)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374 ............................. 308 ........................ 10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375 ............................. 309 ........................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376 ............................. 310 ........................ 10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377 ............................. 310ए 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378 ............................. 310 बी ..................... 7 अक्टूबर, 1949।</w:t>
      </w:r>
    </w:p>
    <w:p>
      <w:pPr>
        <w:autoSpaceDN w:val="0"/>
        <w:autoSpaceDE w:val="0"/>
        <w:widowControl/>
        <w:spacing w:line="270" w:lineRule="exact" w:before="0" w:after="0"/>
        <w:ind w:left="1044" w:right="1296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379 ............................. 311 ........................ 10 अक्टूबर, 1949 और 11 अक्टूबर, 1949।</w:t>
      </w:r>
      <w:r>
        <w:rPr>
          <w:rFonts w:ascii="DVOT" w:hAnsi="DVOT" w:eastAsia="Times"/>
          <w:b w:val="0"/>
          <w:i w:val="0"/>
          <w:color w:val="000000"/>
          <w:sz w:val="18"/>
        </w:rPr>
        <w:t>380 ............................. 311ए ..................... 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381 ............................. 311बी ......................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382 ............................. 312 ........................ 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383 ............................. 312ए 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384 ............................. 312बी ..................... 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385 ............................. 312सी 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386 ............................. 312डी ..................... 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387 ............................. 312ई ...................... 7 अक्टूबर, 1949।</w:t>
      </w:r>
    </w:p>
    <w:p>
      <w:pPr>
        <w:autoSpaceDN w:val="0"/>
        <w:tabs>
          <w:tab w:pos="4510" w:val="left"/>
        </w:tabs>
        <w:autoSpaceDE w:val="0"/>
        <w:widowControl/>
        <w:spacing w:line="196" w:lineRule="exact" w:before="76" w:after="0"/>
        <w:ind w:left="1044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388 ............................. 312F ...................... 4 अक्टूबर, 1949,7 अक्टूबर, 1949 और</w:t>
      </w: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11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389 ............................. 312जी ..................... 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390 ............................. 312H ..................... 7 अक्टूबर, 1949।</w:t>
      </w:r>
    </w:p>
    <w:p>
      <w:pPr>
        <w:autoSpaceDN w:val="0"/>
        <w:autoSpaceDE w:val="0"/>
        <w:widowControl/>
        <w:spacing w:line="268" w:lineRule="exact" w:before="4" w:after="0"/>
        <w:ind w:left="1044" w:right="3312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391 (नया)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392 ............................. 313 ........................ 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393 ............................. 313ए ..................... 17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394 ............................. 314 ........................ 17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395 ............................. 315 ........................ 17 अक्टूबर, 1949।</w:t>
      </w:r>
    </w:p>
    <w:p>
      <w:pPr>
        <w:autoSpaceDN w:val="0"/>
        <w:autoSpaceDE w:val="0"/>
        <w:widowControl/>
        <w:spacing w:line="200" w:lineRule="exact" w:before="174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(xix)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4510"/>
        <w:gridCol w:w="4510"/>
      </w:tblGrid>
      <w:tr>
        <w:trPr>
          <w:trHeight w:hRule="exact" w:val="360"/>
        </w:trPr>
        <w:tc>
          <w:tcPr>
            <w:tcW w:type="dxa" w:w="345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अनुसूची</w:t>
            </w:r>
          </w:p>
        </w:tc>
        <w:tc>
          <w:tcPr>
            <w:tcW w:type="dxa" w:w="375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994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8"/>
              </w:rPr>
              <w:t>तिथि</w:t>
            </w:r>
          </w:p>
        </w:tc>
      </w:tr>
    </w:tbl>
    <w:p>
      <w:pPr>
        <w:autoSpaceDN w:val="0"/>
        <w:autoSpaceDE w:val="0"/>
        <w:widowControl/>
        <w:spacing w:line="180" w:lineRule="exact" w:before="214" w:after="0"/>
        <w:ind w:left="131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........................................................... 14 अक्टूबर, 1949 और 15 अक्टूबर, 1949।</w:t>
      </w:r>
    </w:p>
    <w:p>
      <w:pPr>
        <w:autoSpaceDN w:val="0"/>
        <w:autoSpaceDE w:val="0"/>
        <w:widowControl/>
        <w:spacing w:line="180" w:lineRule="exact" w:before="88" w:after="0"/>
        <w:ind w:left="131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2000 11 अक्टूबर, 1949 और 12 अक्टूबर, 1949।</w:t>
      </w:r>
    </w:p>
    <w:p>
      <w:pPr>
        <w:autoSpaceDN w:val="0"/>
        <w:autoSpaceDE w:val="0"/>
        <w:widowControl/>
        <w:spacing w:line="268" w:lineRule="exact" w:before="4" w:after="0"/>
        <w:ind w:left="1316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3 ........................................................... 26 अगस्त 1949 और 16 अक्टूबर 1949।</w:t>
      </w:r>
      <w:r>
        <w:rPr>
          <w:rFonts w:ascii="DVOT" w:hAnsi="DVOT" w:eastAsia="Times"/>
          <w:b w:val="0"/>
          <w:i w:val="0"/>
          <w:color w:val="000000"/>
          <w:sz w:val="18"/>
        </w:rPr>
        <w:t>4 (अनुसूची III-ए) .............................. 17 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31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 ........................................................... 5 सितंबर, 1949।</w:t>
      </w:r>
    </w:p>
    <w:p>
      <w:pPr>
        <w:autoSpaceDN w:val="0"/>
        <w:autoSpaceDE w:val="0"/>
        <w:widowControl/>
        <w:spacing w:line="180" w:lineRule="exact" w:before="88" w:after="0"/>
        <w:ind w:left="131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5 (भाग डी) ........................................... 5 सितंबर, 1949।</w:t>
      </w:r>
    </w:p>
    <w:p>
      <w:pPr>
        <w:autoSpaceDN w:val="0"/>
        <w:autoSpaceDE w:val="0"/>
        <w:widowControl/>
        <w:spacing w:line="196" w:lineRule="exact" w:before="76" w:after="0"/>
        <w:ind w:left="1296" w:right="864" w:firstLine="0"/>
        <w:jc w:val="center"/>
      </w:pPr>
      <w:r>
        <w:rPr>
          <w:rFonts w:ascii="DVOT" w:hAnsi="DVOT" w:eastAsia="Times"/>
          <w:b w:val="0"/>
          <w:i w:val="0"/>
          <w:color w:val="000000"/>
          <w:sz w:val="18"/>
        </w:rPr>
        <w:t>6 ........................................................... 5 सितंबर, 6 सितंबर और 7 सितंबर,</w:t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98" w:lineRule="exact" w:before="74" w:after="0"/>
        <w:ind w:left="4510" w:right="908" w:hanging="406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पैरा 1,5 सितंबर, 1949, पारस 2-15,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6 सितंबर, 1949 और पारस।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7 सितंबर, 1949।</w:t>
      </w:r>
    </w:p>
    <w:p>
      <w:pPr>
        <w:autoSpaceDN w:val="0"/>
        <w:autoSpaceDE w:val="0"/>
        <w:widowControl/>
        <w:spacing w:line="198" w:lineRule="exact" w:before="70" w:after="0"/>
        <w:ind w:left="4510" w:right="908" w:hanging="3194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7 ........................................................... 26 अगस्त, 1949,29 अगस्त, 1949,30 अगस्त,</w:t>
      </w:r>
      <w:r>
        <w:rPr>
          <w:rFonts w:ascii="DVOT" w:hAnsi="DVOT" w:eastAsia="Times"/>
          <w:b w:val="0"/>
          <w:i w:val="0"/>
          <w:color w:val="000000"/>
          <w:sz w:val="18"/>
        </w:rPr>
        <w:t>1949, 31 अगस्त, 1949,1 सितंबर, 1949,</w:t>
      </w:r>
      <w:r>
        <w:rPr>
          <w:rFonts w:ascii="DVOT" w:hAnsi="DVOT" w:eastAsia="Times"/>
          <w:b w:val="0"/>
          <w:i w:val="0"/>
          <w:color w:val="000000"/>
          <w:sz w:val="18"/>
        </w:rPr>
        <w:t>2 सितंबर, 1949,3 सितंबर, 1949,9 सितंबर</w:t>
      </w:r>
      <w:r>
        <w:rPr>
          <w:rFonts w:ascii="DVOT" w:hAnsi="DVOT" w:eastAsia="Times"/>
          <w:b w:val="0"/>
          <w:i w:val="0"/>
          <w:color w:val="000000"/>
          <w:sz w:val="18"/>
        </w:rPr>
        <w:t>सितंबर, 1949,13 अक्टूबर, 1949 और 17 तारीख</w:t>
      </w:r>
      <w:r>
        <w:rPr>
          <w:rFonts w:ascii="DVOT" w:hAnsi="DVOT" w:eastAsia="Times"/>
          <w:b w:val="0"/>
          <w:i w:val="0"/>
          <w:color w:val="000000"/>
          <w:sz w:val="18"/>
        </w:rPr>
        <w:t>अक्टूबर, 1949।</w:t>
      </w:r>
    </w:p>
    <w:p>
      <w:pPr>
        <w:autoSpaceDN w:val="0"/>
        <w:autoSpaceDE w:val="0"/>
        <w:widowControl/>
        <w:spacing w:line="180" w:lineRule="exact" w:before="92" w:after="0"/>
        <w:ind w:left="131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8 (अनुसूची VII-A) ............................ 14 सितंबर, 1949।</w:t>
      </w:r>
    </w:p>
    <w:p>
      <w:pPr>
        <w:autoSpaceDN w:val="0"/>
        <w:autoSpaceDE w:val="0"/>
        <w:widowControl/>
        <w:spacing w:line="200" w:lineRule="exact" w:before="725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0"/>
        </w:rPr>
        <w:t>(एक्सएक्स)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DVOT" w:hAnsi="DVOT" w:eastAsia="Times"/>
          <w:b/>
          <w:i w:val="0"/>
          <w:color w:val="000000"/>
          <w:sz w:val="24"/>
        </w:rPr>
        <w:t>भारत की संविधान सभा</w:t>
      </w:r>
    </w:p>
    <w:p>
      <w:pPr>
        <w:autoSpaceDN w:val="0"/>
        <w:autoSpaceDE w:val="0"/>
        <w:widowControl/>
        <w:spacing w:line="242" w:lineRule="exact" w:before="56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4"/>
        </w:rPr>
        <w:t>सोमवार को</w:t>
      </w:r>
      <w:r>
        <w:rPr>
          <w:rFonts w:ascii="Times" w:hAnsi="Times" w:eastAsia="Times"/>
          <w:b w:val="0"/>
          <w:i w:val="0"/>
          <w:color w:val="000000"/>
          <w:sz w:val="24"/>
        </w:rPr>
        <w:t>9</w:t>
      </w:r>
      <w:r>
        <w:rPr>
          <w:rFonts w:ascii="DVOT" w:hAnsi="DVOT" w:eastAsia="Times"/>
          <w:b w:val="0"/>
          <w:i w:val="0"/>
          <w:color w:val="000000"/>
          <w:sz w:val="24"/>
        </w:rPr>
        <w:t>दिसंबर</w:t>
      </w:r>
      <w:r>
        <w:rPr>
          <w:rFonts w:ascii="Times" w:hAnsi="Times" w:eastAsia="Times"/>
          <w:b w:val="0"/>
          <w:i w:val="0"/>
          <w:color w:val="000000"/>
          <w:sz w:val="24"/>
        </w:rPr>
        <w:t>1946</w:t>
      </w:r>
    </w:p>
    <w:p>
      <w:pPr>
        <w:autoSpaceDN w:val="0"/>
        <w:autoSpaceDE w:val="0"/>
        <w:widowControl/>
        <w:spacing w:line="200" w:lineRule="exact" w:before="330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भारत की संविधान सभा की पहली बैठक में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भवन, नई दिल्ली, सोमवार, 9 दिसंबर 1946 को,</w:t>
      </w:r>
      <w:r>
        <w:rPr>
          <w:rFonts w:ascii="DVOT" w:hAnsi="DVOT" w:eastAsia="Times"/>
          <w:b w:val="0"/>
          <w:i w:val="0"/>
          <w:color w:val="000000"/>
          <w:sz w:val="22"/>
        </w:rPr>
        <w:t>घड़ी के ग्यारह।</w:t>
      </w:r>
    </w:p>
    <w:p>
      <w:pPr>
        <w:autoSpaceDN w:val="0"/>
        <w:autoSpaceDE w:val="0"/>
        <w:widowControl/>
        <w:spacing w:line="220" w:lineRule="exact" w:before="25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अस्थायी अध्यक्ष का चुनाव</w:t>
      </w:r>
    </w:p>
    <w:p>
      <w:pPr>
        <w:autoSpaceDN w:val="0"/>
        <w:autoSpaceDE w:val="0"/>
        <w:widowControl/>
        <w:spacing w:line="200" w:lineRule="exact" w:before="72" w:after="0"/>
        <w:ind w:left="910" w:right="864" w:firstLine="360"/>
        <w:jc w:val="left"/>
      </w:pPr>
      <w:r>
        <w:rPr>
          <w:rFonts w:ascii="DVOT" w:hAnsi="DVOT" w:eastAsia="Times"/>
          <w:b/>
          <w:i w:val="0"/>
          <w:color w:val="000000"/>
          <w:sz w:val="22"/>
        </w:rPr>
        <w:t>आचार्य जे. बी. कृपलानी</w:t>
      </w:r>
      <w:r>
        <w:rPr>
          <w:rFonts w:ascii="DVOT" w:hAnsi="DVOT" w:eastAsia="Times"/>
          <w:b w:val="0"/>
          <w:i w:val="0"/>
          <w:color w:val="000000"/>
          <w:sz w:val="22"/>
        </w:rPr>
        <w:t>(संयुक्त प्रांतः सामान्य): (अनुरोध में)</w:t>
      </w:r>
      <w:r>
        <w:rPr>
          <w:rFonts w:ascii="DVOT" w:hAnsi="DVOT" w:eastAsia="Times"/>
          <w:b w:val="0"/>
          <w:i w:val="0"/>
          <w:color w:val="000000"/>
          <w:sz w:val="22"/>
        </w:rPr>
        <w:t>डॉ. सच्चिदानंद सिन्हा ने अस्थायी अध्यक्ष के रूप में अध्यक्ष पद ग्रहण करते हुए कहा)-</w:t>
      </w:r>
    </w:p>
    <w:p>
      <w:pPr>
        <w:autoSpaceDN w:val="0"/>
        <w:autoSpaceDE w:val="0"/>
        <w:widowControl/>
        <w:spacing w:line="200" w:lineRule="exact" w:before="28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[मित्रों, ऐतिहासिक महत्व के इस शुभ अवसर पर मैं आमंत्रित करता हूँ,</w:t>
      </w:r>
      <w:r>
        <w:rPr>
          <w:rFonts w:ascii="DVOT" w:hAnsi="DVOT" w:eastAsia="Times"/>
          <w:b w:val="0"/>
          <w:i w:val="0"/>
          <w:color w:val="000000"/>
          <w:sz w:val="22"/>
        </w:rPr>
        <w:t>आपकी ओर से डॉ. सच्चिदानंद सिन्हा अस्थायी अध्यक्ष होंगे।</w:t>
      </w:r>
      <w:r>
        <w:rPr>
          <w:rFonts w:ascii="DVOT" w:hAnsi="DVOT" w:eastAsia="Times"/>
          <w:b w:val="0"/>
          <w:i w:val="0"/>
          <w:color w:val="000000"/>
          <w:sz w:val="22"/>
        </w:rPr>
        <w:t>डॉ. सिन्हा को किसी परिचय की आवश्यकता नहीं है। आप सभी उन्हें जानते हैं। वे</w:t>
      </w:r>
      <w:r>
        <w:rPr>
          <w:rFonts w:ascii="DVOT" w:hAnsi="DVOT" w:eastAsia="Times"/>
          <w:b w:val="0"/>
          <w:i w:val="0"/>
          <w:color w:val="000000"/>
          <w:sz w:val="22"/>
        </w:rPr>
        <w:t>न केवल हम में सबसे उम्रदराज़ हैं, बल्कि सबसे उम्रदराज़ सांसद भी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ने, जैसा कि आप जानते हैं, शाही विधानमंडल के सदस्य के रूप में कार्य किया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1910 से 1920 तक परिषद। उन्होंने केंद्रीय विधान सभा में प्रवेश किया।</w:t>
      </w:r>
      <w:r>
        <w:rPr>
          <w:rFonts w:ascii="DVOT" w:hAnsi="DVOT" w:eastAsia="Times"/>
          <w:b w:val="0"/>
          <w:i w:val="0"/>
          <w:color w:val="000000"/>
          <w:sz w:val="22"/>
        </w:rPr>
        <w:t>1921 में न केवल इसके सदस्यों में से एक के रूप में, बल्कि इसके उपाध्यक्ष के रूप में भी।</w:t>
      </w:r>
      <w:r>
        <w:rPr>
          <w:rFonts w:ascii="DVOT" w:hAnsi="DVOT" w:eastAsia="Times"/>
          <w:b w:val="0"/>
          <w:i w:val="0"/>
          <w:color w:val="000000"/>
          <w:sz w:val="22"/>
        </w:rPr>
        <w:t>इसके बाद उन्हें एक कार्यकारी परामर्शदाता का पोर्टफोलियो सौंपा गया और</w:t>
      </w:r>
      <w:r>
        <w:rPr>
          <w:rFonts w:ascii="DVOT" w:hAnsi="DVOT" w:eastAsia="Times"/>
          <w:b w:val="0"/>
          <w:i w:val="0"/>
          <w:color w:val="000000"/>
          <w:sz w:val="22"/>
        </w:rPr>
        <w:t>बिहार और उड़ीसा सरकार के वित्त सदस्य। जहाँ तक मैं</w:t>
      </w:r>
      <w:r>
        <w:rPr>
          <w:rFonts w:ascii="DVOT" w:hAnsi="DVOT" w:eastAsia="Times"/>
          <w:b w:val="0"/>
          <w:i w:val="0"/>
          <w:color w:val="000000"/>
          <w:sz w:val="22"/>
        </w:rPr>
        <w:t>याद रखें कि डॉ. सिन्हा पहले भारतीय थे जिन्हें कभी एक के रूप में नियुक्त किया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प्रांत का वित्त सदस्य। उसे शिक्षा में विशेष रुचि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आठ साल तक पटना विश्वविद्यालय के कुलपति रहे।</w:t>
      </w:r>
      <w:r>
        <w:rPr>
          <w:rFonts w:ascii="DVOT" w:hAnsi="DVOT" w:eastAsia="Times"/>
          <w:b w:val="0"/>
          <w:i w:val="0"/>
          <w:color w:val="000000"/>
          <w:sz w:val="22"/>
        </w:rPr>
        <w:t>और इन सबसे ऊपर, डॉ. सिन्हा हम लोगों में सबसे उम्रदराज कांग्रेसी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1920 में वे कांग्रेस के सदस्य थे और एक समय में इसके सचिव थे।</w:t>
      </w:r>
    </w:p>
    <w:p>
      <w:pPr>
        <w:autoSpaceDN w:val="0"/>
        <w:autoSpaceDE w:val="0"/>
        <w:widowControl/>
        <w:spacing w:line="200" w:lineRule="exact" w:before="28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वर्ष 1920 के बाद जब हमने स्वतंत्रता प्राप्त करने के लिए एक नए रास्ते पर चलना शुरू किया</w:t>
      </w:r>
      <w:r>
        <w:rPr>
          <w:rFonts w:ascii="DVOT" w:hAnsi="DVOT" w:eastAsia="Times"/>
          <w:b w:val="0"/>
          <w:i w:val="0"/>
          <w:color w:val="000000"/>
          <w:sz w:val="22"/>
        </w:rPr>
        <w:t>उन्होंने हमारा साथ छोड़ दिया। हालाँकि, उन्होंने हमें कभी पूरी तरह से नहीं छोड़ा। उन्होंने हमें छोड़ दिया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हमेशा हमारी मदद करते रहे। वह कभी किसी अन्य संगठन में शामिल नहीं हुए और उनकी</w:t>
      </w:r>
      <w:r>
        <w:rPr>
          <w:rFonts w:ascii="DVOT" w:hAnsi="DVOT" w:eastAsia="Times"/>
          <w:b w:val="0"/>
          <w:i w:val="0"/>
          <w:color w:val="000000"/>
          <w:sz w:val="22"/>
        </w:rPr>
        <w:t>सहानुभूति हमेशा हमारे साथ थी। ऐसा व्यक्ति अस्थायी होने का हकदार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इस सभा के सभापति। उनका कार्य संक्षिप्त है लेकिन सबसे अधिक समान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महत्वपूर्ण। यह इस सदन की कार्यवाही का उद्घाटन कर रहा है। जैसे ही हम शुरू करते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हम डॉ. सिन्हा से ईश्वर के आशीर्वाद से हर काम करने का अनुरोध करते हैं कि वे इनका आह्वान करें</w:t>
      </w:r>
      <w:r>
        <w:rPr>
          <w:rFonts w:ascii="DVOT" w:hAnsi="DVOT" w:eastAsia="Times"/>
          <w:b w:val="0"/>
          <w:i w:val="0"/>
          <w:color w:val="000000"/>
          <w:sz w:val="22"/>
        </w:rPr>
        <w:t>आशीर्वाद ताकि हमारा काम सुचारू रूप से चल सके। अब, मैं एक बार फिर, आगे बढ़ रहा हूँ।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ओर से डॉ. सिन्हा से अध्यक्ष पद संभालने का आह्वान करें।]</w:t>
      </w:r>
    </w:p>
    <w:p>
      <w:pPr>
        <w:autoSpaceDN w:val="0"/>
        <w:tabs>
          <w:tab w:pos="1270" w:val="left"/>
        </w:tabs>
        <w:autoSpaceDE w:val="0"/>
        <w:widowControl/>
        <w:spacing w:line="198" w:lineRule="exact" w:before="30" w:after="0"/>
        <w:ind w:left="910" w:right="86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(आचार्य जे. बी. कृपलानी ने तब डॉ. सच्चिदानंद सिन्हा का संचालन किया।</w:t>
      </w:r>
      <w:r>
        <w:rPr>
          <w:rFonts w:ascii="DVOT" w:hAnsi="DVOT" w:eastAsia="Times"/>
          <w:b w:val="0"/>
          <w:i w:val="0"/>
          <w:color w:val="000000"/>
          <w:sz w:val="22"/>
        </w:rPr>
        <w:t>कुर्सी, जिस पर उन्होंने प्रशंसा के बीच कब्जा कर लिया।)</w:t>
      </w:r>
    </w:p>
    <w:p>
      <w:pPr>
        <w:autoSpaceDN w:val="0"/>
        <w:autoSpaceDE w:val="0"/>
        <w:widowControl/>
        <w:spacing w:line="220" w:lineRule="exact" w:before="5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सद्भावना के संदेश</w:t>
      </w:r>
    </w:p>
    <w:p>
      <w:pPr>
        <w:autoSpaceDN w:val="0"/>
        <w:tabs>
          <w:tab w:pos="1270" w:val="left"/>
        </w:tabs>
        <w:autoSpaceDE w:val="0"/>
        <w:widowControl/>
        <w:spacing w:line="200" w:lineRule="exact" w:before="70" w:after="0"/>
        <w:ind w:left="910" w:right="864" w:firstLine="0"/>
        <w:jc w:val="left"/>
      </w:pPr>
      <w:r>
        <w:tab/>
      </w: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माननीय सदस्यों, मैं करूँगा।</w:t>
      </w:r>
      <w:r>
        <w:rPr>
          <w:rFonts w:ascii="DVOT" w:hAnsi="DVOT" w:eastAsia="Times"/>
          <w:b w:val="0"/>
          <w:i w:val="0"/>
          <w:color w:val="000000"/>
          <w:sz w:val="22"/>
        </w:rPr>
        <w:t>आज सुबह आपको तीन संदेश पढ़े जो आपको प्राप्त हुए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मुझे अमेरिका, चीन और सरकार के जिम्मेदार राज्य अधिकारियों से</w:t>
      </w:r>
      <w:r>
        <w:rPr>
          <w:rFonts w:ascii="DVOT" w:hAnsi="DVOT" w:eastAsia="Times"/>
          <w:b w:val="0"/>
          <w:i w:val="0"/>
          <w:color w:val="000000"/>
          <w:sz w:val="22"/>
        </w:rPr>
        <w:t>ऑस्ट्रेलिया का। द अमेरिकन चार्ज डी 'अफेयर्स लिखते हैंः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"मेरे प्यारे डॉ. सिन्हा,</w:t>
      </w:r>
      <w:r>
        <w:br/>
      </w: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इसके साथ एक तार की प्रति प्रेषित करते हुए मुझे बहुत खुशी हो रही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मुझे अभी-अभी माननीय डीन एचसन से कार्यवाहक पुरस्कार मिला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संयुक्त राज्य अमेरिका के राज्य सचिव।</w:t>
      </w:r>
    </w:p>
    <w:p>
      <w:pPr>
        <w:autoSpaceDN w:val="0"/>
        <w:autoSpaceDE w:val="0"/>
        <w:widowControl/>
        <w:spacing w:line="200" w:lineRule="exact" w:before="20" w:after="0"/>
        <w:ind w:left="1152" w:right="4148" w:firstLine="0"/>
        <w:jc w:val="right"/>
      </w:pPr>
      <w:r>
        <w:rPr>
          <w:rFonts w:ascii="DVOT" w:hAnsi="DVOT" w:eastAsia="Times"/>
          <w:b w:val="0"/>
          <w:i w:val="0"/>
          <w:color w:val="000000"/>
          <w:sz w:val="22"/>
        </w:rPr>
        <w:t>प्राप्त तार इस प्रकार हैः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'राज्य के कार्यवाहक सचिव से,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वाशिंगटन, डी. सी.</w:t>
      </w:r>
    </w:p>
    <w:p>
      <w:pPr>
        <w:autoSpaceDN w:val="0"/>
        <w:tabs>
          <w:tab w:pos="2350" w:val="left"/>
          <w:tab w:pos="6054" w:val="left"/>
        </w:tabs>
        <w:autoSpaceDE w:val="0"/>
        <w:widowControl/>
        <w:spacing w:line="198" w:lineRule="exact" w:before="22" w:after="0"/>
        <w:ind w:left="1270" w:right="1728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डॉ. सच्चिदानंद सिन्हा,</w:t>
      </w:r>
      <w:r>
        <w:br/>
      </w: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के अस्थायी अध्यक्ष,</w:t>
      </w:r>
      <w:r>
        <w:tab/>
      </w: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नई दिल्ली।</w:t>
      </w:r>
    </w:p>
    <w:p>
      <w:pPr>
        <w:autoSpaceDN w:val="0"/>
        <w:autoSpaceDE w:val="0"/>
        <w:widowControl/>
        <w:spacing w:line="220" w:lineRule="exact" w:before="138" w:after="0"/>
        <w:ind w:left="127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 दिसंबर के आगमन के साथ, मैं आपको अनंतिम के रूप में बताता हूं</w:t>
      </w:r>
    </w:p>
    <w:p>
      <w:pPr>
        <w:autoSpaceDN w:val="0"/>
        <w:autoSpaceDE w:val="0"/>
        <w:widowControl/>
        <w:spacing w:line="220" w:lineRule="exact" w:before="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के अध्यक्ष, और आपके माध्यम से भारतीय लोगों के लिए,</w:t>
      </w:r>
    </w:p>
    <w:p>
      <w:pPr>
        <w:autoSpaceDN w:val="0"/>
        <w:autoSpaceDE w:val="0"/>
        <w:widowControl/>
        <w:spacing w:line="180" w:lineRule="exact" w:before="194" w:after="0"/>
        <w:ind w:left="91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[] हिंदुस्तानी भाषण का अंग्रेजी अनुवाद।</w:t>
      </w:r>
    </w:p>
    <w:p>
      <w:pPr>
        <w:autoSpaceDN w:val="0"/>
        <w:autoSpaceDE w:val="0"/>
        <w:widowControl/>
        <w:spacing w:line="20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4" w:lineRule="exact" w:before="256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संयुक्त राज्य सरकार और जनता की हार्दिक मंगलकामनाएँ</w:t>
      </w:r>
      <w:r>
        <w:rPr>
          <w:rFonts w:ascii="DVOT" w:hAnsi="DVOT" w:eastAsia="Times"/>
          <w:b w:val="0"/>
          <w:i w:val="0"/>
          <w:color w:val="000000"/>
          <w:sz w:val="22"/>
        </w:rPr>
        <w:t>आप जो महान कार्य कर रहे हैं, उसके सफल समापन के लिए संयुक्त राज्य अमेरिका से</w:t>
      </w:r>
      <w:r>
        <w:rPr>
          <w:rFonts w:ascii="DVOT" w:hAnsi="DVOT" w:eastAsia="Times"/>
          <w:b w:val="0"/>
          <w:i w:val="0"/>
          <w:color w:val="000000"/>
          <w:sz w:val="22"/>
        </w:rPr>
        <w:t>करने के बारे में। भारत का शांति में बहुत बड़ा योगदान है,</w:t>
      </w:r>
      <w:r>
        <w:rPr>
          <w:rFonts w:ascii="DVOT" w:hAnsi="DVOT" w:eastAsia="Times"/>
          <w:b w:val="0"/>
          <w:i w:val="0"/>
          <w:color w:val="000000"/>
          <w:sz w:val="22"/>
        </w:rPr>
        <w:t>मानव जाति की स्थिरता और सांस्कृतिक प्रगति और आपके विचार-विमर्श</w:t>
      </w:r>
      <w:r>
        <w:rPr>
          <w:rFonts w:ascii="DVOT" w:hAnsi="DVOT" w:eastAsia="Times"/>
          <w:b w:val="0"/>
          <w:i w:val="0"/>
          <w:color w:val="000000"/>
          <w:sz w:val="22"/>
        </w:rPr>
        <w:t>स्वतंत्रता प्रेमी लोगों द्वारा गहरी रुचि और आशा के साथ देखा जाए</w:t>
      </w:r>
      <w:r>
        <w:rPr>
          <w:rFonts w:ascii="DVOT" w:hAnsi="DVOT" w:eastAsia="Times"/>
          <w:b w:val="0"/>
          <w:i w:val="0"/>
          <w:color w:val="000000"/>
          <w:sz w:val="22"/>
        </w:rPr>
        <w:t>पूरी दुनिया में। '(</w:t>
      </w:r>
      <w:r>
        <w:rPr>
          <w:rFonts w:ascii="DVOT" w:hAnsi="DVOT" w:eastAsia="Times"/>
          <w:b w:val="0"/>
          <w:i w:val="0"/>
          <w:color w:val="000000"/>
          <w:sz w:val="22"/>
        </w:rPr>
        <w:t>जयकारें।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6914" w:val="left"/>
        </w:tabs>
        <w:autoSpaceDE w:val="0"/>
        <w:widowControl/>
        <w:spacing w:line="204" w:lineRule="exact" w:before="58" w:after="0"/>
        <w:ind w:left="1270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अगला संदेश चीन गणराज्य के दूतावास से है-</w:t>
      </w: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"नई दिल्ली।</w:t>
      </w:r>
    </w:p>
    <w:p>
      <w:pPr>
        <w:autoSpaceDN w:val="0"/>
        <w:autoSpaceDE w:val="0"/>
        <w:widowControl/>
        <w:spacing w:line="204" w:lineRule="exact" w:before="56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डॉ. सच्चिदानंद सिन्हा संविधान सभा के अनंतिम अध्यक्षः</w:t>
      </w:r>
      <w:r>
        <w:rPr>
          <w:rFonts w:ascii="DVOT" w:hAnsi="DVOT" w:eastAsia="Times"/>
          <w:b w:val="0"/>
          <w:i w:val="0"/>
          <w:color w:val="000000"/>
          <w:sz w:val="22"/>
        </w:rPr>
        <w:t>'भारतीय संविधान के उद्घाटन के शुभ अवसर पर</w:t>
      </w:r>
      <w:r>
        <w:rPr>
          <w:rFonts w:ascii="DVOT" w:hAnsi="DVOT" w:eastAsia="Times"/>
          <w:b w:val="0"/>
          <w:i w:val="0"/>
          <w:color w:val="000000"/>
          <w:sz w:val="22"/>
        </w:rPr>
        <w:t>सभा के नाम पर महामहिम को बधाई देने का सम्मान मुझे प्राप्त हुआ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चीन की राष्ट्रीय सरकार को मेरी हार्दिक बधाई।</w:t>
      </w:r>
      <w:r>
        <w:rPr>
          <w:rFonts w:ascii="DVOT" w:hAnsi="DVOT" w:eastAsia="Times"/>
          <w:b w:val="0"/>
          <w:i w:val="0"/>
          <w:color w:val="000000"/>
          <w:sz w:val="22"/>
        </w:rPr>
        <w:t>आशा है कि आपकी महान सभा एक ठोस नींव रखने में सफल होगी</w:t>
      </w:r>
      <w:r>
        <w:rPr>
          <w:rFonts w:ascii="DVOT" w:hAnsi="DVOT" w:eastAsia="Times"/>
          <w:b w:val="0"/>
          <w:i w:val="0"/>
          <w:color w:val="000000"/>
          <w:sz w:val="22"/>
        </w:rPr>
        <w:t>लोकतांत्रिक और समृद्ध भारत के लिए।</w:t>
      </w:r>
    </w:p>
    <w:p>
      <w:pPr>
        <w:autoSpaceDN w:val="0"/>
        <w:autoSpaceDE w:val="0"/>
        <w:widowControl/>
        <w:spacing w:line="204" w:lineRule="exact" w:before="58" w:after="0"/>
        <w:ind w:left="2448" w:right="908" w:firstLine="0"/>
        <w:jc w:val="right"/>
      </w:pPr>
      <w:r>
        <w:rPr>
          <w:rFonts w:ascii="DVOT" w:hAnsi="DVOT" w:eastAsia="Times"/>
          <w:b w:val="0"/>
          <w:i w:val="0"/>
          <w:color w:val="000000"/>
          <w:sz w:val="22"/>
        </w:rPr>
        <w:t>वांग शिह चीह,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चीन गणराज्य के विदेश मामलों के मंत्री '।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DVOT" w:hAnsi="DVOT" w:eastAsia="Times"/>
          <w:b w:val="0"/>
          <w:i w:val="0"/>
          <w:color w:val="000000"/>
          <w:sz w:val="22"/>
        </w:rPr>
        <w:t>जयकारें।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04" w:lineRule="exact" w:before="58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इस सभा में मुझे जो तीसरा और अंतिम संदेश पढ़ना है, वह है-</w:t>
      </w:r>
      <w:r>
        <w:rPr>
          <w:rFonts w:ascii="DVOT" w:hAnsi="DVOT" w:eastAsia="Times"/>
          <w:b w:val="0"/>
          <w:i w:val="0"/>
          <w:color w:val="000000"/>
          <w:sz w:val="22"/>
        </w:rPr>
        <w:t>ऑस्ट्रेलियाई सरकार से लेकर भारतीय संविधान के सदस्यों तक</w:t>
      </w:r>
      <w:r>
        <w:rPr>
          <w:rFonts w:ascii="DVOT" w:hAnsi="DVOT" w:eastAsia="Times"/>
          <w:b w:val="0"/>
          <w:i w:val="0"/>
          <w:color w:val="000000"/>
          <w:sz w:val="22"/>
        </w:rPr>
        <w:t>सभा।</w:t>
      </w:r>
    </w:p>
    <w:p>
      <w:pPr>
        <w:autoSpaceDN w:val="0"/>
        <w:autoSpaceDE w:val="0"/>
        <w:widowControl/>
        <w:spacing w:line="204" w:lineRule="exact" w:before="60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"ऑस्ट्रेलिया ने इस प्रक्रिया को गहरी रुचि और सहानुभूति के साथ देखा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ऐसी घटनाएँ जिन्होंने भारत के लोगों को अपना सही स्थान दिया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राष्ट्रों का समुदाय। इसलिए ऑस्ट्रेलियाई सरकार का स्वागत है</w:t>
      </w:r>
      <w:r>
        <w:rPr>
          <w:rFonts w:ascii="DVOT" w:hAnsi="DVOT" w:eastAsia="Times"/>
          <w:b w:val="0"/>
          <w:i w:val="0"/>
          <w:color w:val="000000"/>
          <w:sz w:val="22"/>
        </w:rPr>
        <w:t>एक नए युग के बाहरी संकेत के रूप में संविधान सभा का उद्घाटन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और संविधान सभा के प्रतिनिधियों को अपनी शुभकामनाएँ देता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अपने कार्य में सफलता के लिए।</w:t>
      </w:r>
      <w:r>
        <w:rPr>
          <w:rFonts w:ascii="DVOT" w:hAnsi="DVOT" w:eastAsia="Times"/>
          <w:b w:val="0"/>
          <w:i w:val="0"/>
          <w:color w:val="000000"/>
          <w:sz w:val="22"/>
        </w:rPr>
        <w:t>जयकारें।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04" w:lineRule="exact" w:before="56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मुझे यकीन है कि सदन मुझे अधिकृत करेगा और मुझे यह बताने की अनुमति देगा कि</w:t>
      </w:r>
      <w:r>
        <w:rPr>
          <w:rFonts w:ascii="DVOT" w:hAnsi="DVOT" w:eastAsia="Times"/>
          <w:b w:val="0"/>
          <w:i w:val="0"/>
          <w:color w:val="000000"/>
          <w:sz w:val="22"/>
        </w:rPr>
        <w:t>इन सरकारों के प्रतिनिधियों को धन्यवाद जिन्होंने हमें ऐसा भेजा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हर्षोल्लास और प्रेरक संदेश। मैं आगे कह सकता हूं कि यह हर एक के लिए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आपके काम की सफलता के लिए शुभ संकेत।</w:t>
      </w:r>
      <w:r>
        <w:rPr>
          <w:rFonts w:ascii="DVOT" w:hAnsi="DVOT" w:eastAsia="Times"/>
          <w:b w:val="0"/>
          <w:i w:val="0"/>
          <w:color w:val="000000"/>
          <w:sz w:val="22"/>
        </w:rPr>
        <w:t>जयकारें।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04" w:lineRule="exact" w:before="264" w:after="0"/>
        <w:ind w:left="1008" w:right="1008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खान अब्दुस समद खान की चुनाव याचिका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बलूचिस्तान</w:t>
      </w:r>
    </w:p>
    <w:p>
      <w:pPr>
        <w:autoSpaceDN w:val="0"/>
        <w:autoSpaceDE w:val="0"/>
        <w:widowControl/>
        <w:spacing w:line="204" w:lineRule="exact" w:before="58" w:after="0"/>
        <w:ind w:left="910" w:right="908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सभापतिः</w:t>
      </w:r>
      <w:r>
        <w:rPr>
          <w:rFonts w:ascii="DVOT" w:hAnsi="DVOT" w:eastAsia="Times"/>
          <w:b w:val="0"/>
          <w:i w:val="0"/>
          <w:color w:val="000000"/>
          <w:sz w:val="22"/>
        </w:rPr>
        <w:t>अगली बात जो मुझे ध्यान में लानी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सदन का कहना है कि मुझे खान अब्दुस से एक चुनाव याचिका मिली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बलूचिस्तान के समद खान ने चुनाव की वैधता को चुनौती दी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के सदस्य के रूप में नवाब मोहम्मद खान जोगज़ाई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बलूचिस्तान का प्रतिनिधित्व करने वाली विधानसभा। सदन निस्संदेह देखेगा</w:t>
      </w:r>
      <w:r>
        <w:rPr>
          <w:rFonts w:ascii="DVOT" w:hAnsi="DVOT" w:eastAsia="Times"/>
          <w:b w:val="0"/>
          <w:i w:val="0"/>
          <w:color w:val="000000"/>
          <w:sz w:val="22"/>
        </w:rPr>
        <w:t>इस मामले में, नियत समय पर, स्थायी अध्यक्ष के चुनाव के बाद।</w:t>
      </w:r>
      <w:r>
        <w:rPr>
          <w:rFonts w:ascii="DVOT" w:hAnsi="DVOT" w:eastAsia="Times"/>
          <w:b w:val="0"/>
          <w:i w:val="0"/>
          <w:color w:val="000000"/>
          <w:sz w:val="22"/>
        </w:rPr>
        <w:t>लेकिन इस स्तर पर मेरा फैसला है कि निर्वाचित घोषित सज्जन करेंगे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इस सदन के सदस्य के रूप में माना जाता है जब तक कि मामला नहीं है</w:t>
      </w:r>
      <w:r>
        <w:rPr>
          <w:rFonts w:ascii="DVOT" w:hAnsi="DVOT" w:eastAsia="Times"/>
          <w:b w:val="0"/>
          <w:i w:val="0"/>
          <w:color w:val="000000"/>
          <w:sz w:val="22"/>
        </w:rPr>
        <w:t>के चुनाव के बाद, बाद में, सदन द्वारा निपटाया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स्थायी अध्यक्ष।</w:t>
      </w:r>
    </w:p>
    <w:p>
      <w:pPr>
        <w:autoSpaceDN w:val="0"/>
        <w:autoSpaceDE w:val="0"/>
        <w:widowControl/>
        <w:spacing w:line="204" w:lineRule="exact" w:before="58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कार्यसूची में अगला मद अस्थायी अध्यक्ष का उद्घाटन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पता। मैं पूरा पता पढ़ने की पूरी कोशिश करूँगा, लेकिन अगर</w:t>
      </w:r>
      <w:r>
        <w:rPr>
          <w:rFonts w:ascii="DVOT" w:hAnsi="DVOT" w:eastAsia="Times"/>
          <w:b w:val="0"/>
          <w:i w:val="0"/>
          <w:color w:val="000000"/>
          <w:sz w:val="22"/>
        </w:rPr>
        <w:t>मुझे बहुत अधिक तनाव महसूस होता है, आप कृपया मुझे सौंपने की अनुमति देंगे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सर बी. एन. राउ को टाइपस्क्रिप्ट, जिन्होंने बहुत दयालुता से इसे पढ़ने का बीड़ा उठाया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मुझे। लेकिन मुझे उम्मीद है कि इसके लिए कोई अवसर नहीं होगा।</w:t>
      </w:r>
    </w:p>
    <w:p>
      <w:pPr>
        <w:autoSpaceDN w:val="0"/>
        <w:autoSpaceDE w:val="0"/>
        <w:widowControl/>
        <w:spacing w:line="220" w:lineRule="exact" w:before="332" w:after="2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सभापति का उद्घाटन भाषण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एच.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पर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ब्लिंग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एम.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अंगारे।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" w:after="0"/>
              <w:ind w:left="0" w:right="0" w:firstLine="0"/>
              <w:jc w:val="distribute"/>
            </w:pP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से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70" w:right="0" w:firstLine="0"/>
              <w:jc w:val="distribute"/>
            </w:pP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द.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एफ.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पहले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आई।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भारतीय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सी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आरम्भिक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2"/>
              </w:rPr>
              <w:t>ए</w:t>
            </w:r>
            <w:r>
              <w:rPr>
                <w:w w:val="102.66666412353516"/>
                <w:rFonts w:ascii="DVOT" w:hAnsi="DVOT" w:eastAsia="Times"/>
                <w:b w:val="0"/>
                <w:i w:val="0"/>
                <w:color w:val="000000"/>
                <w:sz w:val="15"/>
              </w:rPr>
              <w:t>विधानसभा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16" w:lineRule="exact" w:before="24" w:after="0"/>
        <w:ind w:left="910" w:right="864" w:firstLine="36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मुझे स्वीकार करने के लिए आपके सहमत होने के लिए मैं आपका बहुत आभारी हूं।</w:t>
      </w:r>
      <w:r>
        <w:rPr>
          <w:rFonts w:ascii="DVOT" w:hAnsi="DVOT" w:eastAsia="Times"/>
          <w:b w:val="0"/>
          <w:i w:val="0"/>
          <w:color w:val="000000"/>
          <w:sz w:val="22"/>
        </w:rPr>
        <w:t>आपकी संविधान सभा के पहले अध्यक्ष, जो मुझे सक्षम बनाएगा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सभापति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DVOT" w:hAnsi="DVOT" w:eastAsia="Times"/>
          <w:b w:val="0"/>
          <w:i w:val="0"/>
          <w:color w:val="000000"/>
          <w:sz w:val="14"/>
        </w:rPr>
        <w:t>उद्घाटन भाषण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6" w:lineRule="exact" w:before="314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सदन से पहले प्रारंभिक व्यवसाय के लेन-देन में आपकी सहायता करें।</w:t>
      </w:r>
      <w:r>
        <w:rPr>
          <w:rFonts w:ascii="DVOT" w:hAnsi="DVOT" w:eastAsia="Times"/>
          <w:b w:val="0"/>
          <w:i w:val="0"/>
          <w:color w:val="000000"/>
          <w:sz w:val="22"/>
        </w:rPr>
        <w:t>एक स्थायी राष्ट्रपति के चुनाव के रूप में, कार्य के नियमों को तैयार करना,</w:t>
      </w:r>
      <w:r>
        <w:rPr>
          <w:rFonts w:ascii="DVOT" w:hAnsi="DVOT" w:eastAsia="Times"/>
          <w:b w:val="0"/>
          <w:i w:val="0"/>
          <w:color w:val="000000"/>
          <w:sz w:val="22"/>
        </w:rPr>
        <w:t>विभिन्न समितियों की नियुक्ति, और देने के प्रश्न का समाधान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कार्यवाही का प्रचार करना या उसे गोपनीय रखना-जो अंततः होगा।</w:t>
      </w:r>
      <w:r>
        <w:rPr>
          <w:rFonts w:ascii="DVOT" w:hAnsi="DVOT" w:eastAsia="Times"/>
          <w:b w:val="0"/>
          <w:i w:val="0"/>
          <w:color w:val="000000"/>
          <w:sz w:val="22"/>
        </w:rPr>
        <w:t>एक उपयुक्त और स्थिर संविधान तैयार करके आपको अपने श्रम का मुकुट पहनने के लिए प्रेरित करें।</w:t>
      </w:r>
      <w:r>
        <w:rPr>
          <w:rFonts w:ascii="DVOT" w:hAnsi="DVOT" w:eastAsia="Times"/>
          <w:b w:val="0"/>
          <w:i w:val="0"/>
          <w:color w:val="000000"/>
          <w:sz w:val="22"/>
        </w:rPr>
        <w:t>एक स्वतंत्र भारत के लिए। आपके प्रति अपनी प्रशंसा व्यक्त करते हुए</w:t>
      </w:r>
      <w:r>
        <w:rPr>
          <w:rFonts w:ascii="DVOT" w:hAnsi="DVOT" w:eastAsia="Times"/>
          <w:b w:val="0"/>
          <w:i w:val="0"/>
          <w:color w:val="000000"/>
          <w:sz w:val="22"/>
        </w:rPr>
        <w:t>महान दया, मैं खुद से छिपा नहीं सकता कि मैं छोटा महसूस कर रहा हूँ</w:t>
      </w:r>
      <w:r>
        <w:rPr>
          <w:rFonts w:ascii="DVOT" w:hAnsi="DVOT" w:eastAsia="Times"/>
          <w:b w:val="0"/>
          <w:i w:val="0"/>
          <w:color w:val="000000"/>
          <w:sz w:val="22"/>
        </w:rPr>
        <w:t>महान के साथ चीजें-कि मैं हूँ, वर्तमान अवसर पर उस स्थिति में जिसमें</w:t>
      </w:r>
      <w:r>
        <w:rPr>
          <w:rFonts w:ascii="DVOT" w:hAnsi="DVOT" w:eastAsia="Times"/>
          <w:b w:val="0"/>
          <w:i w:val="0"/>
          <w:color w:val="000000"/>
          <w:sz w:val="22"/>
        </w:rPr>
        <w:t>लॉर्ड पामरस्टन ने खुद को तब पाया जब रानी विक्टोरिया ने उन्हें सर्वोच्च पेशकश की</w:t>
      </w:r>
      <w:r>
        <w:rPr>
          <w:rFonts w:ascii="DVOT" w:hAnsi="DVOT" w:eastAsia="Times"/>
          <w:b w:val="0"/>
          <w:i w:val="0"/>
          <w:color w:val="000000"/>
          <w:sz w:val="22"/>
        </w:rPr>
        <w:t>शूरवीरता का आदेश, अर्थात्, गार्टर का नाइटहुड।</w:t>
      </w:r>
      <w:r>
        <w:rPr>
          <w:rFonts w:ascii="DVOT" w:hAnsi="DVOT" w:eastAsia="Times"/>
          <w:b w:val="0"/>
          <w:i w:val="0"/>
          <w:color w:val="000000"/>
          <w:sz w:val="22"/>
        </w:rPr>
        <w:t>रानी का प्रस्ताव, लॉर्ड पामरस्टन ने एक दोस्त को इस प्रकार लिखाः-</w:t>
      </w:r>
    </w:p>
    <w:p>
      <w:pPr>
        <w:autoSpaceDN w:val="0"/>
        <w:autoSpaceDE w:val="0"/>
        <w:widowControl/>
        <w:spacing w:line="180" w:lineRule="exact" w:before="90" w:after="0"/>
        <w:ind w:left="127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"मैंने महामहिम के उदार प्रस्ताव को कृतज्ञतापूर्वक स्वीकार कर लिया है, क्योंकि भगवान का शुक्र है, कोई नहीं है।</w:t>
      </w:r>
    </w:p>
    <w:p>
      <w:pPr>
        <w:autoSpaceDN w:val="0"/>
        <w:autoSpaceDE w:val="0"/>
        <w:widowControl/>
        <w:spacing w:line="180" w:lineRule="exact" w:before="26" w:after="0"/>
        <w:ind w:left="163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मुझे दिए गए सम्मान के बारे में किसी भी शापित योग्यता का सवाल।</w:t>
      </w:r>
    </w:p>
    <w:p>
      <w:pPr>
        <w:autoSpaceDN w:val="0"/>
        <w:autoSpaceDE w:val="0"/>
        <w:widowControl/>
        <w:spacing w:line="206" w:lineRule="exact" w:before="82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मैं कहता हूँ कि मैं खुद को कमोबेश एक ही स्थिति में पाता हूँ, क्योंकि आपके पास है</w:t>
      </w:r>
      <w:r>
        <w:rPr>
          <w:rFonts w:ascii="DVOT" w:hAnsi="DVOT" w:eastAsia="Times"/>
          <w:b w:val="0"/>
          <w:i w:val="0"/>
          <w:color w:val="000000"/>
          <w:sz w:val="22"/>
        </w:rPr>
        <w:t>केवल इस आधार पर कि मैं उम्र में हूँ, मुझे आपके राष्ट्रपति के रूप में स्वीकार करने के लिए सहमत हुए।</w:t>
      </w:r>
      <w:r>
        <w:rPr>
          <w:rFonts w:ascii="DVOT" w:hAnsi="DVOT" w:eastAsia="Times"/>
          <w:b w:val="0"/>
          <w:i w:val="0"/>
          <w:color w:val="000000"/>
          <w:sz w:val="22"/>
        </w:rPr>
        <w:t>इस विधानसभा का सबसे वरिष्ठ सदस्य। जो भी आधार हो,</w:t>
      </w:r>
      <w:r>
        <w:rPr>
          <w:rFonts w:ascii="DVOT" w:hAnsi="DVOT" w:eastAsia="Times"/>
          <w:b w:val="0"/>
          <w:i w:val="0"/>
          <w:color w:val="000000"/>
          <w:sz w:val="22"/>
        </w:rPr>
        <w:t>जिसे आपने मुझे अपना पहला राष्ट्रपति चुनने के लिए चुना है, फिर भी मैं हूं</w:t>
      </w:r>
      <w:r>
        <w:rPr>
          <w:rFonts w:ascii="DVOT" w:hAnsi="DVOT" w:eastAsia="Times"/>
          <w:b w:val="0"/>
          <w:i w:val="0"/>
          <w:color w:val="000000"/>
          <w:sz w:val="22"/>
        </w:rPr>
        <w:t>मैं आपका बहुत आभारी हूं। मुझे अपने लंबे जीवन में कई सम्मान मिले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सार्वजनिक रूप से एक विनम्र कार्यकर्ता के रूप में मेरी सेवाओं की मान्यता में मुझे सम्मानित किया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ब्याज, लेकिन मैं आपको विश्वास दिलाता हूं कि मैं आपके पक्ष के संकेत को एक संकेत मानता हूं</w:t>
      </w:r>
      <w:r>
        <w:rPr>
          <w:rFonts w:ascii="DVOT" w:hAnsi="DVOT" w:eastAsia="Times"/>
          <w:b w:val="0"/>
          <w:i w:val="0"/>
          <w:color w:val="000000"/>
          <w:sz w:val="22"/>
        </w:rPr>
        <w:t>सम्मान, जिसे मैं जीवन भर संजो कर रखूंगा।</w:t>
      </w:r>
    </w:p>
    <w:p>
      <w:pPr>
        <w:autoSpaceDN w:val="0"/>
        <w:autoSpaceDE w:val="0"/>
        <w:widowControl/>
        <w:spacing w:line="206" w:lineRule="exact" w:before="74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इस ऐतिहासिक और यादगार अवसर पर आप नाराज नहीं होंगे, मैं हूं।</w:t>
      </w:r>
      <w:r>
        <w:rPr>
          <w:rFonts w:ascii="DVOT" w:hAnsi="DVOT" w:eastAsia="Times"/>
          <w:b w:val="0"/>
          <w:i w:val="0"/>
          <w:color w:val="000000"/>
          <w:sz w:val="22"/>
        </w:rPr>
        <w:t>यकीनन, अगर मैं आपको कुछ पहलुओं पर कुछ टिप्पणियों को संबोधित करने का साहस करता हूं</w:t>
      </w:r>
      <w:r>
        <w:rPr>
          <w:rFonts w:ascii="DVOT" w:hAnsi="DVOT" w:eastAsia="Times"/>
          <w:b w:val="0"/>
          <w:i w:val="0"/>
          <w:color w:val="000000"/>
          <w:sz w:val="22"/>
        </w:rPr>
        <w:t>जिसे संविधान सभा कहा जाता है। इसे तैयार करने का यह राजनीतिक तरीका</w:t>
      </w:r>
      <w:r>
        <w:rPr>
          <w:rFonts w:ascii="DVOT" w:hAnsi="DVOT" w:eastAsia="Times"/>
          <w:b w:val="0"/>
          <w:i w:val="0"/>
          <w:color w:val="000000"/>
          <w:sz w:val="22"/>
        </w:rPr>
        <w:t>एक देश के लिए एक संविधान हमारे साथी विषयों में ज्ञात नहीं किया गया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ब्रिटेन, सरल कारण के लिए, कि ब्रिटिश संविधान के तहत, है</w:t>
      </w:r>
      <w:r>
        <w:rPr>
          <w:rFonts w:ascii="DVOT" w:hAnsi="DVOT" w:eastAsia="Times"/>
          <w:b w:val="0"/>
          <w:i w:val="0"/>
          <w:color w:val="000000"/>
          <w:sz w:val="22"/>
        </w:rPr>
        <w:t>एक घटक कानून के रूप में ऐसी कोई चीज नहीं है, यह एक पोषित विशेषाधिकार है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संसद, एकमात्र संप्रभु प्राधिकरण के रूप में, सभी को बनाने और हटाने के लिए</w:t>
      </w:r>
      <w:r>
        <w:rPr>
          <w:rFonts w:ascii="DVOT" w:hAnsi="DVOT" w:eastAsia="Times"/>
          <w:b w:val="0"/>
          <w:i w:val="0"/>
          <w:color w:val="000000"/>
          <w:sz w:val="22"/>
        </w:rPr>
        <w:t>देश के संवैधानिक कानून सहित कानून। इस तरह, हमें करना होगा</w:t>
      </w:r>
      <w:r>
        <w:rPr>
          <w:rFonts w:ascii="DVOT" w:hAnsi="DVOT" w:eastAsia="Times"/>
          <w:b w:val="0"/>
          <w:i w:val="0"/>
          <w:color w:val="000000"/>
          <w:sz w:val="22"/>
        </w:rPr>
        <w:t>सही अनुमान लगाने में सक्षम होने के लिए ब्रिटेन के अलावा अन्य देशों को देखें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का पद। यूरोप में, सबसे पुराना गणराज्य,</w:t>
      </w:r>
      <w:r>
        <w:rPr>
          <w:rFonts w:ascii="DVOT" w:hAnsi="DVOT" w:eastAsia="Times"/>
          <w:b w:val="0"/>
          <w:i w:val="0"/>
          <w:color w:val="000000"/>
          <w:sz w:val="22"/>
        </w:rPr>
        <w:t>स्विट्जरलैंड में, सामान्य अर्थों में, कोई संविधान कानून नहीं है</w:t>
      </w:r>
      <w:r>
        <w:rPr>
          <w:rFonts w:ascii="DVOT" w:hAnsi="DVOT" w:eastAsia="Times"/>
          <w:b w:val="0"/>
          <w:i w:val="0"/>
          <w:color w:val="000000"/>
          <w:sz w:val="22"/>
        </w:rPr>
        <w:t>उस शब्द का, क्योंकि यह अस्तित्व में आया, इसकी तुलना में बहुत छोटे पैमाने पर</w:t>
      </w:r>
      <w:r>
        <w:rPr>
          <w:rFonts w:ascii="DVOT" w:hAnsi="DVOT" w:eastAsia="Times"/>
          <w:b w:val="0"/>
          <w:i w:val="0"/>
          <w:color w:val="000000"/>
          <w:sz w:val="22"/>
        </w:rPr>
        <w:t>अब कई शताब्दियों पहले के ऐतिहासिक कारणों और दुर्घटनाओं के कारण मौजूद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फिर भी, स्विट्जरलैंड की वर्तमान संवैधानिक प्रणाली में कई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उल्लेखनीय और शिक्षाप्रद विशेषताएँ, जिनकी दृढ़ता से अनुशंसा की गई है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भारतीय संविधान निर्माताओं के लिए योग्य अधिकारी, और मुझे कोई संदेह नहीं है</w:t>
      </w:r>
      <w:r>
        <w:rPr>
          <w:rFonts w:ascii="DVOT" w:hAnsi="DVOT" w:eastAsia="Times"/>
          <w:b w:val="0"/>
          <w:i w:val="0"/>
          <w:color w:val="000000"/>
          <w:sz w:val="22"/>
        </w:rPr>
        <w:t>कि यह महान सभा स्विस संविधान का सावधानीपूर्वक अध्ययन करेगी, और</w:t>
      </w:r>
      <w:r>
        <w:rPr>
          <w:rFonts w:ascii="DVOT" w:hAnsi="DVOT" w:eastAsia="Times"/>
          <w:b w:val="0"/>
          <w:i w:val="0"/>
          <w:color w:val="000000"/>
          <w:sz w:val="22"/>
        </w:rPr>
        <w:t>एक उपयुक्त तैयारी के हित में इसका सर्वोत्तम लाभ उठाने का प्रयास करें।</w:t>
      </w:r>
      <w:r>
        <w:rPr>
          <w:rFonts w:ascii="DVOT" w:hAnsi="DVOT" w:eastAsia="Times"/>
          <w:b w:val="0"/>
          <w:i w:val="0"/>
          <w:color w:val="000000"/>
          <w:sz w:val="22"/>
        </w:rPr>
        <w:t>स्वतंत्र और स्वतंत्र भारत के लिए संविधान।</w:t>
      </w:r>
    </w:p>
    <w:p>
      <w:pPr>
        <w:autoSpaceDN w:val="0"/>
        <w:autoSpaceDE w:val="0"/>
        <w:widowControl/>
        <w:spacing w:line="208" w:lineRule="exact" w:before="68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यूरोप में एकमात्र अन्य राज्य, जिसके संविधान के लिए हम कर सकते थे</w:t>
      </w:r>
      <w:r>
        <w:rPr>
          <w:rFonts w:ascii="DVOT" w:hAnsi="DVOT" w:eastAsia="Times"/>
          <w:b w:val="0"/>
          <w:i w:val="0"/>
          <w:color w:val="000000"/>
          <w:sz w:val="22"/>
        </w:rPr>
        <w:t>कुछ लाभ के साथ, फ्रांस की है, पहली संविधान सभा</w:t>
      </w:r>
      <w:r>
        <w:rPr>
          <w:rFonts w:ascii="DVOT" w:hAnsi="DVOT" w:eastAsia="Times"/>
          <w:b w:val="0"/>
          <w:i w:val="0"/>
          <w:color w:val="000000"/>
          <w:sz w:val="22"/>
        </w:rPr>
        <w:t>जिनमें से (जिसे "फ्रांसीसी राष्ट्रीय सभा" कहा जाता है) 1789 में आयोजित किया गया था,</w:t>
      </w:r>
      <w:r>
        <w:rPr>
          <w:rFonts w:ascii="DVOT" w:hAnsi="DVOT" w:eastAsia="Times"/>
          <w:b w:val="0"/>
          <w:i w:val="0"/>
          <w:color w:val="000000"/>
          <w:sz w:val="22"/>
        </w:rPr>
        <w:t>फ्रांसीसी क्रांति के बाद फ्रांसीसी को पछाड़ने में सफलता मिली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राजतंत्र। लेकिन सरकार की फ्रांसीसी रिपब्लिकन प्रणाली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तब से, समय-समय पर, और अब भी, कमोबेश, में बदल गया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पिघलने वाला बर्तन। हालाँकि, आप इसके रूप में प्राप्त करने में सक्षम नहीं हो सकते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घटक कानून की फ्रांसीसी प्रणाली के अध्ययन से बहुत लाभ</w:t>
      </w:r>
      <w:r>
        <w:rPr>
          <w:rFonts w:ascii="DVOT" w:hAnsi="DVOT" w:eastAsia="Times"/>
          <w:b w:val="0"/>
          <w:i w:val="0"/>
          <w:color w:val="000000"/>
          <w:sz w:val="22"/>
        </w:rPr>
        <w:t>स्विस का, यह कोई कारण नहीं है कि आपको व्युत्पन्न करने की कोशिश नहीं करनी चाहिए</w:t>
      </w:r>
      <w:r>
        <w:rPr>
          <w:rFonts w:ascii="DVOT" w:hAnsi="DVOT" w:eastAsia="Times"/>
          <w:b w:val="0"/>
          <w:i w:val="0"/>
          <w:color w:val="000000"/>
          <w:sz w:val="22"/>
        </w:rPr>
        <w:t>आप अपने सामने कार्य की तैयारी में क्या लाभ उठा सकते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इसका अध्ययन करें।</w:t>
      </w:r>
    </w:p>
    <w:p>
      <w:pPr>
        <w:autoSpaceDN w:val="0"/>
        <w:autoSpaceDE w:val="0"/>
        <w:widowControl/>
        <w:spacing w:line="220" w:lineRule="exact" w:before="72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वास्तव में, फ्रांसीसी संविधान निर्माता, जो 1789 में मिले थे</w:t>
      </w:r>
      <w:r>
        <w:rPr>
          <w:rFonts w:ascii="DVOT" w:hAnsi="DVOT" w:eastAsia="Times"/>
          <w:b w:val="0"/>
          <w:i w:val="0"/>
          <w:color w:val="000000"/>
          <w:sz w:val="22"/>
        </w:rPr>
        <w:t>अपने देश की पहली संविधान सभा में, स्वयं बड़े पैमाने पर थे</w:t>
      </w:r>
      <w:r>
        <w:rPr>
          <w:rFonts w:ascii="DVOT" w:hAnsi="DVOT" w:eastAsia="Times"/>
          <w:b w:val="0"/>
          <w:i w:val="0"/>
          <w:color w:val="000000"/>
          <w:sz w:val="22"/>
        </w:rPr>
        <w:t>1787 में किए गए काम से प्रभावित, लेकिन कुछ साल पहले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0" w:lineRule="exact" w:before="256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अमेरिका द्वारा फिलाडेल्फिया में आयोजित ऐतिहासिक संवैधानिक सम्मेलन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निर्माता, अपने देश के लिए। अपनी निष्ठा को त्याग कर</w:t>
      </w:r>
      <w:r>
        <w:rPr>
          <w:rFonts w:ascii="DVOT" w:hAnsi="DVOT" w:eastAsia="Times"/>
          <w:b w:val="0"/>
          <w:i w:val="0"/>
          <w:color w:val="000000"/>
          <w:sz w:val="22"/>
        </w:rPr>
        <w:t>संसद में ब्रिटिश राजा, वे मिले और तैयार किया कि क्या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माना जाता है, और न्यायसंगत रूप से, सबसे ध्वनि, और सबसे व्यावहारिक और व्यवहार्य के रूप में</w:t>
      </w:r>
      <w:r>
        <w:rPr>
          <w:rFonts w:ascii="DVOT" w:hAnsi="DVOT" w:eastAsia="Times"/>
          <w:b w:val="0"/>
          <w:i w:val="0"/>
          <w:color w:val="000000"/>
          <w:sz w:val="22"/>
        </w:rPr>
        <w:t>गणराज्य का संविधान अस्तित्व में है। यह महान संविधान है, जिसके पास था</w:t>
      </w:r>
      <w:r>
        <w:rPr>
          <w:rFonts w:ascii="DVOT" w:hAnsi="DVOT" w:eastAsia="Times"/>
          <w:b w:val="0"/>
          <w:i w:val="0"/>
          <w:color w:val="000000"/>
          <w:sz w:val="22"/>
        </w:rPr>
        <w:t>स्वाभाविक रूप से न केवल बाद के सभी संविधानों के लिए मॉडल के रूप में लिया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फ्रांस का, लेकिन अंग्रेजों के स्व-शासित उपनिवेशों का भी</w:t>
      </w:r>
      <w:r>
        <w:rPr>
          <w:rFonts w:ascii="DVOT" w:hAnsi="DVOT" w:eastAsia="Times"/>
          <w:b w:val="0"/>
          <w:i w:val="0"/>
          <w:color w:val="000000"/>
          <w:sz w:val="22"/>
        </w:rPr>
        <w:t>राष्ट्रमंडल, जैसे कनाडा, ऑस्ट्रेलिया और दक्षिण अफ्रीका; और मेरे पास नहीं है</w:t>
      </w:r>
      <w:r>
        <w:rPr>
          <w:rFonts w:ascii="DVOT" w:hAnsi="DVOT" w:eastAsia="Times"/>
          <w:b w:val="0"/>
          <w:i w:val="0"/>
          <w:color w:val="000000"/>
          <w:sz w:val="22"/>
        </w:rPr>
        <w:t>संदेह है कि आप भी, चीजों की प्रकृति में, भुगतान करेंगे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आपका काम, अमेरिकी संविधान के प्रावधानों पर अधिक ध्यान</w:t>
      </w:r>
      <w:r>
        <w:rPr>
          <w:rFonts w:ascii="DVOT" w:hAnsi="DVOT" w:eastAsia="Times"/>
          <w:b w:val="0"/>
          <w:i w:val="0"/>
          <w:color w:val="000000"/>
          <w:sz w:val="22"/>
        </w:rPr>
        <w:t>किसी और की तुलना में।</w:t>
      </w:r>
    </w:p>
    <w:p>
      <w:pPr>
        <w:autoSpaceDN w:val="0"/>
        <w:autoSpaceDE w:val="0"/>
        <w:widowControl/>
        <w:spacing w:line="200" w:lineRule="exact" w:before="8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मैंने ऊपर महान के स्व-शासित संविधानों का उल्लेख किया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राष्ट्रमंडल के प्रभुत्व काफी हद तक,</w:t>
      </w:r>
      <w:r>
        <w:rPr>
          <w:rFonts w:ascii="DVOT" w:hAnsi="DVOT" w:eastAsia="Times"/>
          <w:b w:val="0"/>
          <w:i w:val="0"/>
          <w:color w:val="000000"/>
          <w:sz w:val="22"/>
        </w:rPr>
        <w:t>यदि वास्तव में अमेरिकी संवैधानिक प्रणाली से नहीं लिया गया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अमेरिकी प्रणाली से लाभान्वित होने के लिए कनाडा था, का ऐतिहासिक सम्मेलन</w:t>
      </w:r>
      <w:r>
        <w:rPr>
          <w:rFonts w:ascii="DVOT" w:hAnsi="DVOT" w:eastAsia="Times"/>
          <w:b w:val="0"/>
          <w:i w:val="0"/>
          <w:color w:val="000000"/>
          <w:sz w:val="22"/>
        </w:rPr>
        <w:t>स्व-शासित संविधान तैयार करने के लिए 1864 में किस देश की बैठक हुई,</w:t>
      </w:r>
      <w:r>
        <w:rPr>
          <w:rFonts w:ascii="DVOT" w:hAnsi="DVOT" w:eastAsia="Times"/>
          <w:b w:val="0"/>
          <w:i w:val="0"/>
          <w:color w:val="000000"/>
          <w:sz w:val="22"/>
        </w:rPr>
        <w:t>क्यूबेक में। इस सम्मेलन ने कनाडा के संविधान को तैयार किया, जो था</w:t>
      </w:r>
      <w:r>
        <w:rPr>
          <w:rFonts w:ascii="DVOT" w:hAnsi="DVOT" w:eastAsia="Times"/>
          <w:b w:val="0"/>
          <w:i w:val="0"/>
          <w:color w:val="000000"/>
          <w:sz w:val="22"/>
        </w:rPr>
        <w:t>बाद में जो अभी भी क़ानून की पुस्तक में अंग्रेजों के रूप में अंकित है</w:t>
      </w:r>
      <w:r>
        <w:rPr>
          <w:rFonts w:ascii="DVOT" w:hAnsi="DVOT" w:eastAsia="Times"/>
          <w:b w:val="0"/>
          <w:i w:val="0"/>
          <w:color w:val="000000"/>
          <w:sz w:val="22"/>
        </w:rPr>
        <w:t>1867 में ब्रिटिश संसद द्वारा पारित उत्तरी अमेरिकी अधिनियम।</w:t>
      </w:r>
      <w:r>
        <w:rPr>
          <w:rFonts w:ascii="DVOT" w:hAnsi="DVOT" w:eastAsia="Times"/>
          <w:b w:val="0"/>
          <w:i w:val="0"/>
          <w:color w:val="000000"/>
          <w:sz w:val="22"/>
        </w:rPr>
        <w:t>यह सुनने में रुचि रखें कि क्यूबेक कन्वेंशन में केवल 33 शामिल थे</w:t>
      </w:r>
      <w:r>
        <w:rPr>
          <w:rFonts w:ascii="DVOT" w:hAnsi="DVOT" w:eastAsia="Times"/>
          <w:b w:val="0"/>
          <w:i w:val="0"/>
          <w:color w:val="000000"/>
          <w:sz w:val="22"/>
        </w:rPr>
        <w:t>कनाडा के सभी प्रांतों के प्रतिनिधि, और 33 का वह सम्मेलन</w:t>
      </w:r>
      <w:r>
        <w:rPr>
          <w:rFonts w:ascii="DVOT" w:hAnsi="DVOT" w:eastAsia="Times"/>
          <w:b w:val="0"/>
          <w:i w:val="0"/>
          <w:color w:val="000000"/>
          <w:sz w:val="22"/>
        </w:rPr>
        <w:t>प्रतिनिधियों ने 74 प्रस्ताव जारी किए, जो बाद में जारी किए गए।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उत्तरी अमेरिकी अधिनियम में विधिवत शामिल किया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जिसके प्रावधान अंग्रेजों का पहला स्व-शासित अधिराज्य था</w:t>
      </w:r>
      <w:r>
        <w:rPr>
          <w:rFonts w:ascii="DVOT" w:hAnsi="DVOT" w:eastAsia="Times"/>
          <w:b w:val="0"/>
          <w:i w:val="0"/>
          <w:color w:val="000000"/>
          <w:sz w:val="22"/>
        </w:rPr>
        <w:t>1867 में कनाडा का राष्ट्रमंडल अस्तित्व में आया।</w:t>
      </w:r>
      <w:r>
        <w:rPr>
          <w:rFonts w:ascii="DVOT" w:hAnsi="DVOT" w:eastAsia="Times"/>
          <w:b w:val="0"/>
          <w:i w:val="0"/>
          <w:color w:val="000000"/>
          <w:sz w:val="22"/>
        </w:rPr>
        <w:t>संसद ने कनाडाई सम्मेलन की योजना को पूरी तरह से स्वीकार कर लिया, सिवाय इसके कि</w:t>
      </w:r>
      <w:r>
        <w:rPr>
          <w:rFonts w:ascii="DVOT" w:hAnsi="DVOT" w:eastAsia="Times"/>
          <w:b w:val="0"/>
          <w:i w:val="0"/>
          <w:color w:val="000000"/>
          <w:sz w:val="22"/>
        </w:rPr>
        <w:t>केवल एक मसौदा संशोधन करने के लिए। मैं आशा और प्रार्थना करता हूँ, माननीय</w:t>
      </w:r>
      <w:r>
        <w:rPr>
          <w:rFonts w:ascii="DVOT" w:hAnsi="DVOT" w:eastAsia="Times"/>
          <w:b w:val="0"/>
          <w:i w:val="0"/>
          <w:color w:val="000000"/>
          <w:sz w:val="22"/>
        </w:rPr>
        <w:t>सदस्यगण, ताकि आपके परिश्रम को भी ऐसी ही सफलता मिले।</w:t>
      </w:r>
    </w:p>
    <w:p>
      <w:pPr>
        <w:autoSpaceDN w:val="0"/>
        <w:autoSpaceDE w:val="0"/>
        <w:widowControl/>
        <w:spacing w:line="200" w:lineRule="exact" w:before="8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अमेरिकी संवैधानिक प्रणाली को कमोबेश अपनाया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ऑस्ट्रेलिया और दक्षिण के संविधानों को तैयार करने के लिए तैयार की गई योजनाएं</w:t>
      </w:r>
      <w:r>
        <w:rPr>
          <w:rFonts w:ascii="DVOT" w:hAnsi="DVOT" w:eastAsia="Times"/>
          <w:b w:val="0"/>
          <w:i w:val="0"/>
          <w:color w:val="000000"/>
          <w:sz w:val="22"/>
        </w:rPr>
        <w:t>अफ्रीका, जो दर्शाता है कि अमेरिकी सम्मेलन द्वारा प्राप्त परिणाम</w:t>
      </w:r>
      <w:r>
        <w:rPr>
          <w:rFonts w:ascii="DVOT" w:hAnsi="DVOT" w:eastAsia="Times"/>
          <w:b w:val="0"/>
          <w:i w:val="0"/>
          <w:color w:val="000000"/>
          <w:sz w:val="22"/>
        </w:rPr>
        <w:t>1787 में फिलाडेल्फिया में आयोजित, दुनिया द्वारा एक मॉडल के रूप में स्वीकार किया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विभिन्न देशों के लिए स्वतंत्र संघीय संविधान तैयार करने के लिए।</w:t>
      </w:r>
      <w:r>
        <w:rPr>
          <w:rFonts w:ascii="DVOT" w:hAnsi="DVOT" w:eastAsia="Times"/>
          <w:b w:val="0"/>
          <w:i w:val="0"/>
          <w:color w:val="000000"/>
          <w:sz w:val="22"/>
        </w:rPr>
        <w:t>इन कारणों से मैंने आपका ध्यान आकर्षित करने में उचित महसूस किया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अमेरिकी संविधान और संवैधानिक कानून की प्रणाली-जो एक होनी चाहिए</w:t>
      </w:r>
      <w:r>
        <w:rPr>
          <w:rFonts w:ascii="DVOT" w:hAnsi="DVOT" w:eastAsia="Times"/>
          <w:b w:val="0"/>
          <w:i w:val="0"/>
          <w:color w:val="000000"/>
          <w:sz w:val="22"/>
        </w:rPr>
        <w:t>आपके द्वारा सावधानीपूर्वक अध्ययन किया जाए-जरूरी नहीं कि थोक गोद लेने के लिए हो, लेकिन</w:t>
      </w:r>
      <w:r>
        <w:rPr>
          <w:rFonts w:ascii="DVOT" w:hAnsi="DVOT" w:eastAsia="Times"/>
          <w:b w:val="0"/>
          <w:i w:val="0"/>
          <w:color w:val="000000"/>
          <w:sz w:val="22"/>
        </w:rPr>
        <w:t>आवश्यकता के अनुसार इसके प्रावधानों के विवेकपूर्ण अनुकूलन के लिए और</w:t>
      </w:r>
      <w:r>
        <w:rPr>
          <w:rFonts w:ascii="DVOT" w:hAnsi="DVOT" w:eastAsia="Times"/>
          <w:b w:val="0"/>
          <w:i w:val="0"/>
          <w:color w:val="000000"/>
          <w:sz w:val="22"/>
        </w:rPr>
        <w:t>आपके अपने देश की आवश्यकताएँ, ऐसे संशोधनों के साथ जो हो सकते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हमारे समाज की विशिष्ट स्थितियों के कारण आवश्यक या आवश्यक,</w:t>
      </w:r>
      <w:r>
        <w:rPr>
          <w:rFonts w:ascii="DVOT" w:hAnsi="DVOT" w:eastAsia="Times"/>
          <w:b w:val="0"/>
          <w:i w:val="0"/>
          <w:color w:val="000000"/>
          <w:sz w:val="22"/>
        </w:rPr>
        <w:t>आर्थिक और राजनीतिक जीवन। मैंने ऐसा मुनरो-ए के अनुसार किया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विषय पर मानक प्राधिकरण-अमेरिकी संविधान आधारित है</w:t>
      </w:r>
      <w:r>
        <w:rPr>
          <w:rFonts w:ascii="DVOT" w:hAnsi="DVOT" w:eastAsia="Times"/>
          <w:b w:val="0"/>
          <w:i w:val="0"/>
          <w:color w:val="000000"/>
          <w:sz w:val="22"/>
        </w:rPr>
        <w:t>"समझौतों की एक श्रृंखला के साथ-साथ समझौतों की एक श्रृंखला।" मैं साहस कर सकता हूँ।</w:t>
      </w:r>
      <w:r>
        <w:rPr>
          <w:rFonts w:ascii="DVOT" w:hAnsi="DVOT" w:eastAsia="Times"/>
          <w:b w:val="0"/>
          <w:i w:val="0"/>
          <w:color w:val="000000"/>
          <w:sz w:val="22"/>
        </w:rPr>
        <w:t>इसे जोड़ने के लिए, सार्वजनिक जीवन के मेरे लंबे अनुभव के परिणामस्वरूप अब लगभग आधा</w:t>
      </w:r>
      <w:r>
        <w:rPr>
          <w:rFonts w:ascii="DVOT" w:hAnsi="DVOT" w:eastAsia="Times"/>
          <w:b w:val="0"/>
          <w:i w:val="0"/>
          <w:color w:val="000000"/>
          <w:sz w:val="22"/>
        </w:rPr>
        <w:t>एक सदी, कि उचित समझौते और विवेकपूर्ण समझौते कहीं भी नहीं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जैसे देश के लिए संविधान बनाने की तुलना में इसकी अधिक आवश्यकता है।</w:t>
      </w:r>
    </w:p>
    <w:p>
      <w:pPr>
        <w:autoSpaceDN w:val="0"/>
        <w:autoSpaceDE w:val="0"/>
        <w:widowControl/>
        <w:spacing w:line="200" w:lineRule="exact" w:before="84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सावधानीपूर्वक विचार और स्वीकृति के लिए आपकी प्रशंसा करते हुए,</w:t>
      </w:r>
      <w:r>
        <w:rPr>
          <w:rFonts w:ascii="DVOT" w:hAnsi="DVOT" w:eastAsia="Times"/>
          <w:b w:val="0"/>
          <w:i w:val="0"/>
          <w:color w:val="000000"/>
          <w:sz w:val="22"/>
        </w:rPr>
        <w:t>उचित समझौतों और विवेकपूर्ण समझौतों के साथ, मौलिक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अमेरिकी प्रणाली के सिद्धांत, मैं हड़ताली उद्धरण से बेहतर नहीं कर सकता</w:t>
      </w:r>
      <w:r>
        <w:rPr>
          <w:rFonts w:ascii="DVOT" w:hAnsi="DVOT" w:eastAsia="Times"/>
          <w:b w:val="0"/>
          <w:i w:val="0"/>
          <w:color w:val="000000"/>
          <w:sz w:val="22"/>
        </w:rPr>
        <w:t>सबसे बड़े ब्रिटिश प्राधिकरण के विषय पर टिप्पणियाँ अर्थात् विस्काउंट</w:t>
      </w:r>
      <w:r>
        <w:rPr>
          <w:rFonts w:ascii="DVOT" w:hAnsi="DVOT" w:eastAsia="Times"/>
          <w:b w:val="0"/>
          <w:i w:val="0"/>
          <w:color w:val="000000"/>
          <w:sz w:val="22"/>
        </w:rPr>
        <w:t>ब्राइस, जिन्होंने अपने स्मारकीय कार्य में "द अमेरिकन कॉमनवेल्थ" कहा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इस प्रकार लिखते हैं, बहुत कम पंक्तियों में पदार्थ डालते हुए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अमेरिकी संविधान के मूल सिद्धांतः-</w:t>
      </w:r>
    </w:p>
    <w:p>
      <w:pPr>
        <w:autoSpaceDN w:val="0"/>
        <w:autoSpaceDE w:val="0"/>
        <w:widowControl/>
        <w:spacing w:line="180" w:lineRule="exact" w:before="104" w:after="0"/>
        <w:ind w:left="127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"यह केंद्रीय या राष्ट्रीय है-यह केवल एक लीग नहीं है क्योंकि यह पूरी तरह से इस पर निर्भर नहीं है।</w:t>
      </w:r>
    </w:p>
    <w:p>
      <w:pPr>
        <w:autoSpaceDN w:val="0"/>
        <w:autoSpaceDE w:val="0"/>
        <w:widowControl/>
        <w:spacing w:line="180" w:lineRule="exact" w:before="1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18"/>
        </w:rPr>
        <w:t>घटक समुदाय जिन्हें हम राज्य कहते हैं। यह अपने आप में एक राष्ट्रमंडल है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18"/>
        </w:rPr>
        <w:t>साथ ही राष्ट्रमंडल के एक संघ के रूप में, क्योंकि यह सीधे प्रत्येक की आज्ञाकारिता का दावा करता है</w:t>
      </w:r>
    </w:p>
    <w:p>
      <w:pPr>
        <w:autoSpaceDN w:val="0"/>
        <w:autoSpaceDE w:val="0"/>
        <w:widowControl/>
        <w:spacing w:line="180" w:lineRule="exact" w:before="2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18"/>
        </w:rPr>
        <w:t>नागरिक, और अपनी अदालतों और कार्यपालिका के माध्यम से उस पर तुरंत कार्रवाई करता है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सभापति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DVOT" w:hAnsi="DVOT" w:eastAsia="Times"/>
          <w:b w:val="0"/>
          <w:i w:val="0"/>
          <w:color w:val="000000"/>
          <w:sz w:val="14"/>
        </w:rPr>
        <w:t>उद्घाटन भाषण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180" w:lineRule="exact" w:before="314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अधिकारी। फिर भी छोटे समुदाय, राज्य, संघ के केवल उप-विभाग कम हैं।</w:t>
      </w:r>
      <w:r>
        <w:rPr>
          <w:rFonts w:ascii="DVOT" w:hAnsi="DVOT" w:eastAsia="Times"/>
          <w:b w:val="0"/>
          <w:i w:val="0"/>
          <w:color w:val="000000"/>
          <w:sz w:val="18"/>
        </w:rPr>
        <w:t>केवल राष्ट्रीय सरकार के जीव, जैसे इंग्लैंड के काउंटी, या विभाग</w:t>
      </w:r>
      <w:r>
        <w:rPr>
          <w:rFonts w:ascii="DVOT" w:hAnsi="DVOT" w:eastAsia="Times"/>
          <w:b w:val="0"/>
          <w:i w:val="0"/>
          <w:color w:val="000000"/>
          <w:sz w:val="18"/>
        </w:rPr>
        <w:t>फ्रांस का। उनके पास अपने नागरिकों पर एक अधिकार है जो उनका अपना है, और प्रत्यायोजित नहीं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केंद्र सरकार द्वारा "।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यह संभवतः हो सकता है कि ऐसी किसी योजना में, कुशलता से हमारे लिए अनुकूलित किया गया हो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आवश्यकताओं के अनुसार, संविधान के लिए एक संतोषजनक समाधान पाया जा सकता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एक स्वतंत्र भारत के लिए, जो उचित अपेक्षाओं को पूरा कर सकता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और लगभग सभी प्रमुख राजनीतिक दलों की वैध आकांक्षाएँ</w:t>
      </w:r>
      <w:r>
        <w:rPr>
          <w:rFonts w:ascii="DVOT" w:hAnsi="DVOT" w:eastAsia="Times"/>
          <w:b w:val="0"/>
          <w:i w:val="0"/>
          <w:color w:val="000000"/>
          <w:sz w:val="22"/>
        </w:rPr>
        <w:t>देश। महान, अंतर्निहित पर सबसे बड़े ब्रिटिश अधिकार को उद्धृत करते हुए,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अमेरिकी संविधान के गुण, आप, मुझे उम्मीद है, मेरे साथ सहन करेंगे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महानतम अमेरिकी न्यायविद जोसेफ स्टोरी का काफी लंबा उद्धरण।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प्रसिद्ध पुस्तक 'कमेंटरीज ऑन द कांस्टीट्यूशन' का समापन करते हुए</w:t>
      </w:r>
      <w:r>
        <w:rPr>
          <w:rFonts w:ascii="DVOT" w:hAnsi="DVOT" w:eastAsia="Times"/>
          <w:b w:val="0"/>
          <w:i w:val="0"/>
          <w:color w:val="000000"/>
          <w:sz w:val="22"/>
        </w:rPr>
        <w:t>संयुक्त राज्य अमेरिका के ", उन्होंने कुछ हड़ताली और प्रेरक टिप्पणियां कीं</w:t>
      </w:r>
      <w:r>
        <w:rPr>
          <w:rFonts w:ascii="DVOT" w:hAnsi="DVOT" w:eastAsia="Times"/>
          <w:b w:val="0"/>
          <w:i w:val="0"/>
          <w:color w:val="000000"/>
          <w:sz w:val="22"/>
        </w:rPr>
        <w:t>जिसे मैं आपके ध्यान के योग्य के रूप में प्रस्तुत करता हूं। कहानी ने कहाः-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उन्होंने कहा, "अमेरिकी युवाओं को यह कभी नहीं भूलना चाहिए कि उनके पास (उनके संविधान में) एक महानता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विरासत, परिश्रम और पीड़ाओं द्वारा खरीदी गई, और उनके पूर्वजों का खून; और सक्षम,</w:t>
      </w:r>
      <w:r>
        <w:rPr>
          <w:rFonts w:ascii="DVOT" w:hAnsi="DVOT" w:eastAsia="Times"/>
          <w:b w:val="0"/>
          <w:i w:val="0"/>
          <w:color w:val="000000"/>
          <w:sz w:val="18"/>
        </w:rPr>
        <w:t>अगर बुद्धिमानी से सुधार किया गया है, और ईमानदारी से संरक्षित किया गया है, तो सभी नवीनतम भावी पीढ़ियों को संचारित करने के लिए</w:t>
      </w:r>
      <w:r>
        <w:rPr>
          <w:rFonts w:ascii="DVOT" w:hAnsi="DVOT" w:eastAsia="Times"/>
          <w:b w:val="0"/>
          <w:i w:val="0"/>
          <w:color w:val="000000"/>
          <w:sz w:val="18"/>
        </w:rPr>
        <w:t>जीवन के पर्याप्त आशीर्वाद, स्वतंत्रता, संपत्ति, धर्म का शांतिपूर्ण आनंद, और</w:t>
      </w:r>
      <w:r>
        <w:rPr>
          <w:rFonts w:ascii="DVOT" w:hAnsi="DVOT" w:eastAsia="Times"/>
          <w:b w:val="0"/>
          <w:i w:val="0"/>
          <w:color w:val="000000"/>
          <w:sz w:val="18"/>
        </w:rPr>
        <w:t>स्वतंत्रता। संरचना का निर्माण पूर्ण कौशल और निष्ठा के वास्तुकारों द्वारा किया गया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इसकी नींव ठोस है; इसके डिब्बे सुंदर होने के साथ-साथ उपयोगी भी हैं।</w:t>
      </w:r>
      <w:r>
        <w:rPr>
          <w:rFonts w:ascii="DVOT" w:hAnsi="DVOT" w:eastAsia="Times"/>
          <w:b w:val="0"/>
          <w:i w:val="0"/>
          <w:color w:val="000000"/>
          <w:sz w:val="18"/>
        </w:rPr>
        <w:t>वे ज्ञान और व्यवस्था से भरे हुए हैं; और इसकी सुरक्षाएँ बाहर से अभेद्य हैं।</w:t>
      </w:r>
      <w:r>
        <w:rPr>
          <w:rFonts w:ascii="DVOT" w:hAnsi="DVOT" w:eastAsia="Times"/>
          <w:b w:val="0"/>
          <w:i w:val="0"/>
          <w:color w:val="000000"/>
          <w:sz w:val="18"/>
        </w:rPr>
        <w:t>अमरता के लिए पाला जाता है अगर मनुष्य का काम उचित रूप से ऐसी उपाधि की आकांक्षा कर सकता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फिर भी, मूर्खता, या भ्रष्टाचार, या इसके एकमात्र रखवालों की लापरवाही से एक घंटे में पैरिश,</w:t>
      </w:r>
      <w:r>
        <w:rPr>
          <w:rFonts w:ascii="DVOT" w:hAnsi="DVOT" w:eastAsia="Times"/>
          <w:b w:val="0"/>
          <w:i w:val="0"/>
          <w:color w:val="000000"/>
          <w:sz w:val="18"/>
        </w:rPr>
        <w:t>लोग। गणराज्य बनाए जाते हैं-</w:t>
      </w:r>
      <w:r>
        <w:rPr>
          <w:rFonts w:ascii="DVOT" w:hAnsi="DVOT" w:eastAsia="Times"/>
          <w:b w:val="0"/>
          <w:i w:val="0"/>
          <w:color w:val="000000"/>
          <w:sz w:val="18"/>
        </w:rPr>
        <w:t>ये वे शब्द हैं जिनके लिए मैं आपको धन्यवाद देता हूं।</w:t>
      </w:r>
      <w:r>
        <w:rPr>
          <w:rFonts w:ascii="DVOT" w:hAnsi="DVOT" w:eastAsia="Times"/>
          <w:b w:val="0"/>
          <w:i w:val="0"/>
          <w:color w:val="000000"/>
          <w:sz w:val="18"/>
        </w:rPr>
        <w:t>आपका विचार</w:t>
      </w:r>
      <w:r>
        <w:rPr>
          <w:rFonts w:ascii="DVOT" w:hAnsi="DVOT" w:eastAsia="Times"/>
          <w:b w:val="0"/>
          <w:i w:val="0"/>
          <w:color w:val="000000"/>
          <w:sz w:val="18"/>
        </w:rPr>
        <w:t>- नागरिकों के गुण, सार्वजनिक भावना और बुद्धि से। वे गिर जाते हैं,</w:t>
      </w:r>
      <w:r>
        <w:rPr>
          <w:rFonts w:ascii="DVOT" w:hAnsi="DVOT" w:eastAsia="Times"/>
          <w:b w:val="0"/>
          <w:i w:val="0"/>
          <w:color w:val="000000"/>
          <w:sz w:val="18"/>
        </w:rPr>
        <w:t>जब बुद्धिमानों को सार्वजनिक परिषदों से निष्कासित कर दिया जाता है, क्योंकि वे ईमानदार होने की हिम्मत करते हैं, और</w:t>
      </w:r>
      <w:r>
        <w:rPr>
          <w:rFonts w:ascii="DVOT" w:hAnsi="DVOT" w:eastAsia="Times"/>
          <w:b w:val="0"/>
          <w:i w:val="0"/>
          <w:color w:val="000000"/>
          <w:sz w:val="18"/>
        </w:rPr>
        <w:t>मुनाफ़ाखोरों को पुरस्कृत किया जाता है, क्योंकि वे लोगों को धोखा देने के लिए उनकी चापलूसी करते हैं।</w:t>
      </w:r>
    </w:p>
    <w:p>
      <w:pPr>
        <w:autoSpaceDN w:val="0"/>
        <w:autoSpaceDE w:val="0"/>
        <w:widowControl/>
        <w:spacing w:line="200" w:lineRule="exact" w:before="148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लगभग आदर्श संविधान पर एक और प्रमुख प्राधिकरण को उद्धृत करने के लिए</w:t>
      </w:r>
      <w:r>
        <w:rPr>
          <w:rFonts w:ascii="DVOT" w:hAnsi="DVOT" w:eastAsia="Times"/>
          <w:b w:val="0"/>
          <w:i w:val="0"/>
          <w:color w:val="000000"/>
          <w:sz w:val="22"/>
        </w:rPr>
        <w:t>अमेरिका के जेम्स (एक समय में संयुक्त राज्य अमेरिका के सॉलिसिटर-जनरल)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अत्यधिक शिक्षाप्रद पुस्तक में कहते हैं, "संयुक्त राष्ट्र का संविधान"</w:t>
      </w:r>
      <w:r>
        <w:rPr>
          <w:rFonts w:ascii="DVOT" w:hAnsi="DVOT" w:eastAsia="Times"/>
          <w:b w:val="0"/>
          <w:i w:val="0"/>
          <w:color w:val="000000"/>
          <w:sz w:val="22"/>
        </w:rPr>
        <w:t>राज्य-कल, आज और कल।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"एक सरकारी रामबाण के रूप में संविधान आए और गए, लेकिन इसके बारे में कहा जा सकता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अमर को डॉ. जॉनसन की महान श्रद्धांजलि की व्याख्या करते हुए अमेरिकी संविधान</w:t>
      </w:r>
      <w:r>
        <w:rPr>
          <w:rFonts w:ascii="DVOT" w:hAnsi="DVOT" w:eastAsia="Times"/>
          <w:b w:val="0"/>
          <w:i w:val="0"/>
          <w:color w:val="000000"/>
          <w:sz w:val="18"/>
        </w:rPr>
        <w:t>शेक्सपियर की प्रसिद्धि, कि समय की वह धारा जिसने घुलनशील कपड़े को बहा दिया है</w:t>
      </w:r>
      <w:r>
        <w:rPr>
          <w:rFonts w:ascii="DVOT" w:hAnsi="DVOT" w:eastAsia="Times"/>
          <w:b w:val="0"/>
          <w:i w:val="0"/>
          <w:color w:val="000000"/>
          <w:sz w:val="18"/>
        </w:rPr>
        <w:t>कई अन्य कागजी संविधानों में से, अपनी स्थायी शक्ति को लगभग अछूता छोड़ दिया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पहले दस संशोधनों को छोड़कर, जो वस्तुतः मूल चार्टर का एक हिस्सा थे,</w:t>
      </w:r>
      <w:r>
        <w:rPr>
          <w:rFonts w:ascii="DVOT" w:hAnsi="DVOT" w:eastAsia="Times"/>
          <w:b w:val="0"/>
          <w:i w:val="0"/>
          <w:color w:val="000000"/>
          <w:sz w:val="18"/>
        </w:rPr>
        <w:t>एक सौ तीस से अधिक वर्षों में केवल नौ अन्य को अपनाया गया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क्या सरकार का रूप समय की कसौटी पर बेहतर तरीके से टिक पाया है?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माननीय सदस्यों, मेरी प्रार्थना है कि आप जो संविधान हैं</w:t>
      </w:r>
      <w:r>
        <w:rPr>
          <w:rFonts w:ascii="DVOT" w:hAnsi="DVOT" w:eastAsia="Times"/>
          <w:b w:val="0"/>
          <w:i w:val="0"/>
          <w:color w:val="000000"/>
          <w:sz w:val="22"/>
        </w:rPr>
        <w:t>योजना के लिए जाना इसी तरह 'अमरता' के लिए पाला जा सकता है, अगर</w:t>
      </w:r>
      <w:r>
        <w:rPr>
          <w:rFonts w:ascii="DVOT" w:hAnsi="DVOT" w:eastAsia="Times"/>
          <w:b w:val="0"/>
          <w:i w:val="0"/>
          <w:color w:val="000000"/>
          <w:sz w:val="22"/>
        </w:rPr>
        <w:t>आदमी उचित रूप से इस तरह की उपाधि की आकांक्षा कर सकता है, और यह एक संरचना हो सकती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एडामेनटाइन ताकत, जो सभी वर्तमान और भविष्य को पीछे छोड़ देगी और मात देगी</w:t>
      </w:r>
      <w:r>
        <w:rPr>
          <w:rFonts w:ascii="DVOT" w:hAnsi="DVOT" w:eastAsia="Times"/>
          <w:b w:val="0"/>
          <w:i w:val="0"/>
          <w:color w:val="000000"/>
          <w:sz w:val="22"/>
        </w:rPr>
        <w:t>विनाशकारी शक्तियाँ।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के प्रश्न के कुछ पहलुओं पर आपका ध्यान आकर्षित किया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यूरोप और अमेरिका में संविधान-निर्माण, अब मैं लाभप्रद रूप से बदल सकता हूँ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हमारे अपने देश में प्रश्न के कुछ पहलू। पहला निश्चित संदर्भ</w:t>
      </w:r>
      <w:r>
        <w:rPr>
          <w:rFonts w:ascii="DVOT" w:hAnsi="DVOT" w:eastAsia="Times"/>
          <w:b w:val="0"/>
          <w:i w:val="0"/>
          <w:color w:val="000000"/>
          <w:sz w:val="22"/>
        </w:rPr>
        <w:t>किसी संविधान सभा को (हालांकि उन शब्दों के तहत या उसके तहत नहीं)</w:t>
      </w:r>
      <w:r>
        <w:rPr>
          <w:rFonts w:ascii="DVOT" w:hAnsi="DVOT" w:eastAsia="Times"/>
          <w:b w:val="0"/>
          <w:i w:val="0"/>
          <w:color w:val="000000"/>
          <w:sz w:val="22"/>
        </w:rPr>
        <w:t>विशेष नाम) मैंने महात्मा गांधी के एक कथन में पाया है,</w:t>
      </w:r>
      <w:r>
        <w:rPr>
          <w:rFonts w:ascii="DVOT" w:hAnsi="DVOT" w:eastAsia="Times"/>
          <w:b w:val="0"/>
          <w:i w:val="0"/>
          <w:color w:val="000000"/>
          <w:sz w:val="22"/>
        </w:rPr>
        <w:t>अब तक 1922 तक। महात्माजी ने लिखाः-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"स्वराज ब्रिटिश संसद का मुफ्त उपहार नहीं होगा।</w:t>
      </w:r>
      <w:r>
        <w:rPr>
          <w:rFonts w:ascii="DVOT" w:hAnsi="DVOT" w:eastAsia="Times"/>
          <w:b w:val="0"/>
          <w:i w:val="0"/>
          <w:color w:val="000000"/>
          <w:sz w:val="18"/>
        </w:rPr>
        <w:t>भारत की पूर्ण आत्म-अभिव्यक्ति, संसद के एक अधिनियम के माध्यम से व्यक्त की गई। लेकिन यह केवल होगी</w:t>
      </w:r>
      <w:r>
        <w:rPr>
          <w:rFonts w:ascii="DVOT" w:hAnsi="DVOT" w:eastAsia="Times"/>
          <w:b w:val="0"/>
          <w:i w:val="0"/>
          <w:color w:val="000000"/>
          <w:sz w:val="18"/>
        </w:rPr>
        <w:t>भारत के लोगों की घोषित इच्छा का विनम्र अनुसमर्थन। अनुसमर्थन</w:t>
      </w:r>
      <w:r>
        <w:rPr>
          <w:rFonts w:ascii="DVOT" w:hAnsi="DVOT" w:eastAsia="Times"/>
          <w:b w:val="0"/>
          <w:i w:val="0"/>
          <w:color w:val="000000"/>
          <w:sz w:val="18"/>
        </w:rPr>
        <w:t>एक संधि होगी जिसमें ब्रिटेन एक पक्ष होगा। ब्रिटिश संसद, जब समझौता होगा</w:t>
      </w:r>
      <w:r>
        <w:rPr>
          <w:rFonts w:ascii="DVOT" w:hAnsi="DVOT" w:eastAsia="Times"/>
          <w:b w:val="0"/>
          <w:i w:val="0"/>
          <w:color w:val="000000"/>
          <w:sz w:val="18"/>
        </w:rPr>
        <w:t>आता है, स्वतंत्र रूप से चुने गए लोगों के माध्यम से व्यक्त भारत के लोगों की इच्छाओं की पुष्टि करेगा</w:t>
      </w:r>
      <w:r>
        <w:rPr>
          <w:rFonts w:ascii="DVOT" w:hAnsi="DVOT" w:eastAsia="Times"/>
          <w:b w:val="0"/>
          <w:i w:val="0"/>
          <w:color w:val="000000"/>
          <w:sz w:val="18"/>
        </w:rPr>
        <w:t>प्रतिनिधि "।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0" w:lineRule="exact" w:before="256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के लिए महात्मा गांधी द्वारा की गई मांग,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के लोगों के "स्वतंत्र रूप से चुने गए प्रतिनिधियों" से बना,</w:t>
      </w:r>
      <w:r>
        <w:rPr>
          <w:rFonts w:ascii="DVOT" w:hAnsi="DVOT" w:eastAsia="Times"/>
          <w:b w:val="0"/>
          <w:i w:val="0"/>
          <w:color w:val="000000"/>
          <w:sz w:val="22"/>
        </w:rPr>
        <w:t>समय-समय पर विभिन्न सार्वजनिक निकायों और राजनीतिक दलों द्वारा इसकी पुष्टि की जाती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नेता, लेकिन यह मई, 1934 तक नहीं था कि स्वराज पार्टी, जो थी</w:t>
      </w:r>
      <w:r>
        <w:rPr>
          <w:rFonts w:ascii="DVOT" w:hAnsi="DVOT" w:eastAsia="Times"/>
          <w:b w:val="0"/>
          <w:i w:val="0"/>
          <w:color w:val="000000"/>
          <w:sz w:val="22"/>
        </w:rPr>
        <w:t>फिर रांची (बिहार में) में गठित, एक योजना तैयार की जिसमें</w:t>
      </w:r>
      <w:r>
        <w:rPr>
          <w:rFonts w:ascii="DVOT" w:hAnsi="DVOT" w:eastAsia="Times"/>
          <w:b w:val="0"/>
          <w:i w:val="0"/>
          <w:color w:val="000000"/>
          <w:sz w:val="22"/>
        </w:rPr>
        <w:t>निम्नलिखित संकल्प शामिल किया गया थाः-</w:t>
      </w:r>
    </w:p>
    <w:p>
      <w:pPr>
        <w:autoSpaceDN w:val="0"/>
        <w:autoSpaceDE w:val="0"/>
        <w:widowControl/>
        <w:spacing w:line="180" w:lineRule="exact" w:before="98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"यह सम्मेलन भारत के लिए आत्मनिर्णय के अधिकार और एकमात्र विधि का दावा करता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उस सिद्धांत को लागू करने के लिए सभी वर्गों के प्रतिनिधि के रूप में एक संविधान सभा का आयोजन करना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भारतीय लोगों का, एक स्वीकार्य संविधान बनाने के लिए "।</w:t>
      </w:r>
    </w:p>
    <w:p>
      <w:pPr>
        <w:autoSpaceDN w:val="0"/>
        <w:autoSpaceDE w:val="0"/>
        <w:widowControl/>
        <w:spacing w:line="200" w:lineRule="exact" w:before="10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इस प्रस्ताव में सन्निहित नीति को अखिल भारतीय परिषद द्वारा अनुमोदित किया गया था।</w:t>
      </w:r>
      <w:r>
        <w:rPr>
          <w:rFonts w:ascii="DVOT" w:hAnsi="DVOT" w:eastAsia="Times"/>
          <w:b w:val="0"/>
          <w:i w:val="0"/>
          <w:color w:val="000000"/>
          <w:sz w:val="22"/>
        </w:rPr>
        <w:t>बिहार की राजधानी पटना में कांग्रेस समिति की बैठक हुई।</w:t>
      </w:r>
      <w:r>
        <w:rPr>
          <w:rFonts w:ascii="DVOT" w:hAnsi="DVOT" w:eastAsia="Times"/>
          <w:b w:val="0"/>
          <w:i w:val="0"/>
          <w:color w:val="000000"/>
          <w:sz w:val="22"/>
        </w:rPr>
        <w:t>कुछ दिनों बाद, मई, 1934 में; और इस प्रकार एक संविधान की योजना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भारतीय संविधान तैयार करने के लिए विधानसभा को आधिकारिक तौर पर अपनाया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भारतीय राष्ट्रीय कांग्रेस।</w:t>
      </w:r>
    </w:p>
    <w:p>
      <w:pPr>
        <w:autoSpaceDN w:val="0"/>
        <w:autoSpaceDE w:val="0"/>
        <w:widowControl/>
        <w:spacing w:line="200" w:lineRule="exact" w:before="100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उपरोक्त प्रस्ताव की पुष्टि कांग्रेस के सत्र में की गई थी।</w:t>
      </w:r>
      <w:r>
        <w:rPr>
          <w:rFonts w:ascii="DVOT" w:hAnsi="DVOT" w:eastAsia="Times"/>
          <w:b w:val="0"/>
          <w:i w:val="0"/>
          <w:color w:val="000000"/>
          <w:sz w:val="22"/>
        </w:rPr>
        <w:t>दिसंबर 1936 में फैज़पुर में आयोजित। पुष्टि प्रस्ताव घोषित किया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कि-</w:t>
      </w:r>
    </w:p>
    <w:p>
      <w:pPr>
        <w:autoSpaceDN w:val="0"/>
        <w:autoSpaceDE w:val="0"/>
        <w:widowControl/>
        <w:spacing w:line="180" w:lineRule="exact" w:before="100" w:after="0"/>
        <w:ind w:left="910" w:right="910" w:firstLine="360"/>
        <w:jc w:val="both"/>
      </w:pPr>
      <w:r>
        <w:rPr>
          <w:rFonts w:ascii="DVOT" w:hAnsi="DVOT" w:eastAsia="Times"/>
          <w:b w:val="0"/>
          <w:i w:val="0"/>
          <w:color w:val="000000"/>
          <w:sz w:val="18"/>
        </w:rPr>
        <w:t>"कांग्रेस भारत में एक वास्तविक लोकतांत्रिक राज्य के लिए खड़ी है जहाँ राजनीतिक शक्ति है।</w:t>
      </w:r>
      <w:r>
        <w:rPr>
          <w:rFonts w:ascii="DVOT" w:hAnsi="DVOT" w:eastAsia="Times"/>
          <w:b w:val="0"/>
          <w:i w:val="0"/>
          <w:color w:val="000000"/>
          <w:sz w:val="18"/>
        </w:rPr>
        <w:t>समग्र रूप से लोगों को हस्तांतरित कर दिया गया है, और सरकार उनके प्रभावी अधीन है</w:t>
      </w:r>
      <w:r>
        <w:rPr>
          <w:rFonts w:ascii="DVOT" w:hAnsi="DVOT" w:eastAsia="Times"/>
          <w:b w:val="0"/>
          <w:i w:val="0"/>
          <w:color w:val="000000"/>
          <w:sz w:val="18"/>
        </w:rPr>
        <w:t>नियंत्रण. ऐसा राज्य केवल एक संविधान सभा के माध्यम से अस्तित्व में आ सकता है</w:t>
      </w:r>
      <w:r>
        <w:rPr>
          <w:rFonts w:ascii="DVOT" w:hAnsi="DVOT" w:eastAsia="Times"/>
          <w:b w:val="0"/>
          <w:i w:val="0"/>
          <w:color w:val="000000"/>
          <w:sz w:val="18"/>
        </w:rPr>
        <w:t>अंततः देश के संविधान को निर्धारित करने की शक्ति।</w:t>
      </w:r>
    </w:p>
    <w:p>
      <w:pPr>
        <w:autoSpaceDN w:val="0"/>
        <w:tabs>
          <w:tab w:pos="1270" w:val="left"/>
        </w:tabs>
        <w:autoSpaceDE w:val="0"/>
        <w:widowControl/>
        <w:spacing w:line="200" w:lineRule="exact" w:before="104" w:after="0"/>
        <w:ind w:left="910" w:right="86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नवंबर, 1939 में, कांग्रेस कार्य समिति ने एक</w:t>
      </w:r>
      <w:r>
        <w:rPr>
          <w:rFonts w:ascii="DVOT" w:hAnsi="DVOT" w:eastAsia="Times"/>
          <w:b w:val="0"/>
          <w:i w:val="0"/>
          <w:color w:val="000000"/>
          <w:sz w:val="22"/>
        </w:rPr>
        <w:t>प्रस्ताव जिसने घोषणा की कि-</w:t>
      </w:r>
    </w:p>
    <w:p>
      <w:pPr>
        <w:autoSpaceDN w:val="0"/>
        <w:tabs>
          <w:tab w:pos="1270" w:val="left"/>
        </w:tabs>
        <w:autoSpaceDE w:val="0"/>
        <w:widowControl/>
        <w:spacing w:line="180" w:lineRule="exact" w:before="98" w:after="0"/>
        <w:ind w:left="910" w:right="86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18"/>
        </w:rPr>
        <w:t>"भारत की स्वतंत्रता और उसके लोगों के अधिकार को मान्यता</w:t>
      </w:r>
      <w:r>
        <w:rPr>
          <w:rFonts w:ascii="DVOT" w:hAnsi="DVOT" w:eastAsia="Times"/>
          <w:b w:val="0"/>
          <w:i w:val="0"/>
          <w:color w:val="000000"/>
          <w:sz w:val="18"/>
        </w:rPr>
        <w:t>संविधान सभा के माध्यम से संविधान आवश्यक है।</w:t>
      </w:r>
    </w:p>
    <w:p>
      <w:pPr>
        <w:autoSpaceDN w:val="0"/>
        <w:autoSpaceDE w:val="0"/>
        <w:widowControl/>
        <w:spacing w:line="200" w:lineRule="exact" w:before="10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जिन संकल्पों का मैंने ऊपर उल्लेख किया है, मैं उनमें यह बात जोड़ सकता हूं।</w:t>
      </w:r>
      <w:r>
        <w:rPr>
          <w:rFonts w:ascii="DVOT" w:hAnsi="DVOT" w:eastAsia="Times"/>
          <w:b w:val="0"/>
          <w:i w:val="0"/>
          <w:color w:val="000000"/>
          <w:sz w:val="22"/>
        </w:rPr>
        <w:t>(जिन्हें नवंबर 1939 की कांग्रेस कार्य समिति में अपनाया गया था,</w:t>
      </w:r>
      <w:r>
        <w:rPr>
          <w:rFonts w:ascii="DVOT" w:hAnsi="DVOT" w:eastAsia="Times"/>
          <w:b w:val="0"/>
          <w:i w:val="0"/>
          <w:color w:val="000000"/>
          <w:sz w:val="22"/>
        </w:rPr>
        <w:t>और 1936 के कांग्रेस के फैजपुर सत्र में) यह घोषणा की गई थी कि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का चुनाव वयस्क मताधिकार के आधार पर किया जाना चाहिए।</w:t>
      </w:r>
      <w:r>
        <w:rPr>
          <w:rFonts w:ascii="DVOT" w:hAnsi="DVOT" w:eastAsia="Times"/>
          <w:b w:val="0"/>
          <w:i w:val="0"/>
          <w:color w:val="000000"/>
          <w:sz w:val="22"/>
        </w:rPr>
        <w:t>चूंकि कांग्रेस ने 1934 में इस विषय पर बढ़त दी थी, इसलिए एक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काफी हद तक विश्वास के एक लेख के रूप में प्रबल हो गई थी</w:t>
      </w:r>
      <w:r>
        <w:rPr>
          <w:rFonts w:ascii="DVOT" w:hAnsi="DVOT" w:eastAsia="Times"/>
          <w:b w:val="0"/>
          <w:i w:val="0"/>
          <w:color w:val="000000"/>
          <w:sz w:val="22"/>
        </w:rPr>
        <w:t>देश में लगभग सभी राजनीतिक विचारधारा वाले वर्ग।</w:t>
      </w:r>
    </w:p>
    <w:p>
      <w:pPr>
        <w:autoSpaceDN w:val="0"/>
        <w:autoSpaceDE w:val="0"/>
        <w:widowControl/>
        <w:spacing w:line="200" w:lineRule="exact" w:before="10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लेकिन मार्च 1940 में पाकिस्तान पर प्रस्ताव को स्वीकार किए जाने तक,</w:t>
      </w:r>
      <w:r>
        <w:rPr>
          <w:rFonts w:ascii="DVOT" w:hAnsi="DVOT" w:eastAsia="Times"/>
          <w:b w:val="0"/>
          <w:i w:val="0"/>
          <w:color w:val="000000"/>
          <w:sz w:val="22"/>
        </w:rPr>
        <w:t>मुस्लिम लीग द्वारा, उस राजनीतिक संगठन ने समर्थन नहीं किया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के गठन के लिए एक उचित और उपयुक्त विधि के रूप में विचार</w:t>
      </w:r>
      <w:r>
        <w:rPr>
          <w:rFonts w:ascii="DVOT" w:hAnsi="DVOT" w:eastAsia="Times"/>
          <w:b w:val="0"/>
          <w:i w:val="0"/>
          <w:color w:val="000000"/>
          <w:sz w:val="22"/>
        </w:rPr>
        <w:t>इस देश के लिए एक संविधान। हालाँकि, उस प्रस्ताव को स्वीकार करने के बाद,</w:t>
      </w:r>
      <w:r>
        <w:rPr>
          <w:rFonts w:ascii="DVOT" w:hAnsi="DVOT" w:eastAsia="Times"/>
          <w:b w:val="0"/>
          <w:i w:val="0"/>
          <w:color w:val="000000"/>
          <w:sz w:val="22"/>
        </w:rPr>
        <w:t>ऐसा लगता है कि मुस्लिम लीग के रवैये में बदलाव आया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के विचार का समर्थन-एक दावा किए गए क्षेत्रों के लिए</w:t>
      </w:r>
      <w:r>
        <w:rPr>
          <w:rFonts w:ascii="DVOT" w:hAnsi="DVOT" w:eastAsia="Times"/>
          <w:b w:val="0"/>
          <w:i w:val="0"/>
          <w:color w:val="000000"/>
          <w:sz w:val="22"/>
        </w:rPr>
        <w:t>लीग द्वारा एक अलग मुस्लिम राज्य के लिए, और दूसरा बाकी के लिए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भारत। इस प्रकार यह कहा जा सकता है कि संविधान सभा का विचार,</w:t>
      </w:r>
      <w:r>
        <w:rPr>
          <w:rFonts w:ascii="DVOT" w:hAnsi="DVOT" w:eastAsia="Times"/>
          <w:b w:val="0"/>
          <w:i w:val="0"/>
          <w:color w:val="000000"/>
          <w:sz w:val="22"/>
        </w:rPr>
        <w:t>इस देश में संविधान बनाने का एकमात्र प्रत्यक्ष साधन,</w:t>
      </w:r>
      <w:r>
        <w:rPr>
          <w:rFonts w:ascii="DVOT" w:hAnsi="DVOT" w:eastAsia="Times"/>
          <w:b w:val="0"/>
          <w:i w:val="0"/>
          <w:color w:val="000000"/>
          <w:sz w:val="22"/>
        </w:rPr>
        <w:t>में दो प्रमुख राजनीतिक दलों द्वारा मनोरंजन और स्वीकार किया गया</w:t>
      </w:r>
      <w:r>
        <w:rPr>
          <w:rFonts w:ascii="DVOT" w:hAnsi="DVOT" w:eastAsia="Times"/>
          <w:b w:val="0"/>
          <w:i w:val="0"/>
          <w:color w:val="000000"/>
          <w:sz w:val="22"/>
        </w:rPr>
        <w:t>1940, इस अंतर के साथ कि जबकि कांग्रेस एक संविधान चाहती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के लिए विधानसभा, समग्र रूप से, मुस्लिम लीग दो संविधान चाहती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विधानसभाएँ, दो अलग-अलग राज्यों की अपनी मांग के अनुसार</w:t>
      </w:r>
      <w:r>
        <w:rPr>
          <w:rFonts w:ascii="DVOT" w:hAnsi="DVOT" w:eastAsia="Times"/>
          <w:b w:val="0"/>
          <w:i w:val="0"/>
          <w:color w:val="000000"/>
          <w:sz w:val="22"/>
        </w:rPr>
        <w:t>देश. किसी भी तरह से, चाहे एक हो या दो, संविधान सभा का विचार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के निर्माण के लिए उचित विधि होने के कारण स्पष्ट रूप से</w:t>
      </w:r>
      <w:r>
        <w:rPr>
          <w:rFonts w:ascii="DVOT" w:hAnsi="DVOT" w:eastAsia="Times"/>
          <w:b w:val="0"/>
          <w:i w:val="0"/>
          <w:color w:val="000000"/>
          <w:sz w:val="22"/>
        </w:rPr>
        <w:t>उस समय तक देश में सार्वजनिक चेतना की शुरुआत हुई, और यह था</w:t>
      </w:r>
      <w:r>
        <w:rPr>
          <w:rFonts w:ascii="DVOT" w:hAnsi="DVOT" w:eastAsia="Times"/>
          <w:b w:val="0"/>
          <w:i w:val="0"/>
          <w:color w:val="000000"/>
          <w:sz w:val="22"/>
        </w:rPr>
        <w:t>उस महान मानसिक उथल-पुथल के संदर्भ में जो पंडित जवाहरलाल नेहरू ने की थी</w:t>
      </w:r>
      <w:r>
        <w:rPr>
          <w:rFonts w:ascii="DVOT" w:hAnsi="DVOT" w:eastAsia="Times"/>
          <w:b w:val="0"/>
          <w:i w:val="0"/>
          <w:color w:val="000000"/>
          <w:sz w:val="22"/>
        </w:rPr>
        <w:t>घोषणा की कि "इसका मतलब है कि एक राष्ट्र आगे बढ़ रहा है, जो अपने लिए एक नया राष्ट्र बना रहा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अपने निर्वाचित प्रतिनिधियों के माध्यम से अपनी खुद की बनाई हुई सरकार।</w:t>
      </w:r>
    </w:p>
    <w:p>
      <w:pPr>
        <w:autoSpaceDN w:val="0"/>
        <w:autoSpaceDE w:val="0"/>
        <w:widowControl/>
        <w:spacing w:line="218" w:lineRule="exact" w:before="9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यह जोड़ना बाकी है कि एक संविधान सभा की अवधारणा के रूप में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के संविधान को तैयार करने के लिए सबसे उपयुक्त तरीका भी था</w:t>
      </w:r>
      <w:r>
        <w:rPr>
          <w:rFonts w:ascii="DVOT" w:hAnsi="DVOT" w:eastAsia="Times"/>
          <w:b w:val="0"/>
          <w:i w:val="0"/>
          <w:color w:val="000000"/>
          <w:sz w:val="22"/>
        </w:rPr>
        <w:t>की रिपोर्ट में सप्रू समिति के सदस्यों का पक्ष लिया गया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सभापति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DVOT" w:hAnsi="DVOT" w:eastAsia="Times"/>
          <w:b w:val="0"/>
          <w:i w:val="0"/>
          <w:color w:val="000000"/>
          <w:sz w:val="14"/>
        </w:rPr>
        <w:t>उद्घाटन भाषण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00" w:lineRule="exact" w:before="316" w:after="0"/>
        <w:ind w:left="910" w:right="908" w:firstLine="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जिसे पिछले वर्ष (1945) जारी किया गया था, इसके लिए एक निश्चित योजना तैयार की गई है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का गठन। हम इस पर बैठक कर रहे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ब्रिटिश मंत्रिमंडल द्वारा प्रस्तावित योजना के तहत आज विधानसभा</w:t>
      </w:r>
      <w:r>
        <w:rPr>
          <w:rFonts w:ascii="DVOT" w:hAnsi="DVOT" w:eastAsia="Times"/>
          <w:b w:val="0"/>
          <w:i w:val="0"/>
          <w:color w:val="000000"/>
          <w:sz w:val="22"/>
        </w:rPr>
        <w:t>मिशन, जो हालांकि इस विषय पर दिए गए सुझावों से अलग है</w:t>
      </w:r>
      <w:r>
        <w:rPr>
          <w:rFonts w:ascii="DVOT" w:hAnsi="DVOT" w:eastAsia="Times"/>
          <w:b w:val="0"/>
          <w:i w:val="0"/>
          <w:color w:val="000000"/>
          <w:sz w:val="22"/>
        </w:rPr>
        <w:t>कांग्रेस, लीग और अन्य राजनीतिक संगठनों द्वारा तैयार किया गया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एक ऐसी योजना जिसे, हालांकि सभी ने नहीं, कई राजनीतिक दलों ने स्वीकार किया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दलों, और राजनीतिक विचारधारा वाले वर्गों के बड़े वर्गों द्वारा भी</w:t>
      </w:r>
      <w:r>
        <w:rPr>
          <w:rFonts w:ascii="DVOT" w:hAnsi="DVOT" w:eastAsia="Times"/>
          <w:b w:val="0"/>
          <w:i w:val="0"/>
          <w:color w:val="000000"/>
          <w:sz w:val="22"/>
        </w:rPr>
        <w:t>देश, लेकिन उन लोगों द्वारा भी जो किसी भी राजनीतिक दल से संबंधित नहीं हैं,</w:t>
      </w:r>
      <w:r>
        <w:rPr>
          <w:rFonts w:ascii="DVOT" w:hAnsi="DVOT" w:eastAsia="Times"/>
          <w:b w:val="0"/>
          <w:i w:val="0"/>
          <w:color w:val="000000"/>
          <w:sz w:val="22"/>
        </w:rPr>
        <w:t>राजनीतिक गतिरोध को समाप्त करने के लिए एक मुकदमा देने के लायक है, जो</w:t>
      </w:r>
      <w:r>
        <w:rPr>
          <w:rFonts w:ascii="DVOT" w:hAnsi="DVOT" w:eastAsia="Times"/>
          <w:b w:val="0"/>
          <w:i w:val="0"/>
          <w:color w:val="000000"/>
          <w:sz w:val="22"/>
        </w:rPr>
        <w:t>पिछले कई वर्षों से प्राप्त किया था, और हमारे लक्ष्यों को विफल कर दिया था और</w:t>
      </w:r>
      <w:r>
        <w:rPr>
          <w:rFonts w:ascii="DVOT" w:hAnsi="DVOT" w:eastAsia="Times"/>
          <w:b w:val="0"/>
          <w:i w:val="0"/>
          <w:color w:val="000000"/>
          <w:sz w:val="22"/>
        </w:rPr>
        <w:t>आकांक्षाएँ। मैं अंग्रेजों के गुणों में आगे जाने की इच्छा नहीं रखता।</w:t>
      </w:r>
      <w:r>
        <w:rPr>
          <w:rFonts w:ascii="DVOT" w:hAnsi="DVOT" w:eastAsia="Times"/>
          <w:b w:val="0"/>
          <w:i w:val="0"/>
          <w:color w:val="000000"/>
          <w:sz w:val="22"/>
        </w:rPr>
        <w:t>कैबिनेट मिशन की योजना के रूप में वह मुझे विवादास्पद पर अतिक्रमण करने के लिए प्रेरित कर सकती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जिस जमीन को मैं वर्तमान अवसर पर पार नहीं करना चाहता। मैं हूँ</w:t>
      </w:r>
      <w:r>
        <w:rPr>
          <w:rFonts w:ascii="DVOT" w:hAnsi="DVOT" w:eastAsia="Times"/>
          <w:b w:val="0"/>
          <w:i w:val="0"/>
          <w:color w:val="000000"/>
          <w:sz w:val="22"/>
        </w:rPr>
        <w:t>यह जानते हुए कि ब्रिटिश मंत्रिमंडल द्वारा प्रस्तावित योजना के कुछ हिस्से</w:t>
      </w:r>
      <w:r>
        <w:rPr>
          <w:rFonts w:ascii="DVOT" w:hAnsi="DVOT" w:eastAsia="Times"/>
          <w:b w:val="0"/>
          <w:i w:val="0"/>
          <w:color w:val="000000"/>
          <w:sz w:val="22"/>
        </w:rPr>
        <w:t>मिशन, कुछ के बीच तीव्र विवादों का विषय रहा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हमारे बीच राजनीतिक दल, और इसलिए मैं नहीं चाहता कि वे जल्दबाजी करें</w:t>
      </w:r>
      <w:r>
        <w:rPr>
          <w:rFonts w:ascii="DVOT" w:hAnsi="DVOT" w:eastAsia="Times"/>
          <w:b w:val="0"/>
          <w:i w:val="0"/>
          <w:color w:val="000000"/>
          <w:sz w:val="22"/>
        </w:rPr>
        <w:t>जहाँ राजनीतिक कोण भी चलने से डर सकते हैं।</w:t>
      </w:r>
    </w:p>
    <w:p>
      <w:pPr>
        <w:autoSpaceDN w:val="0"/>
        <w:autoSpaceDE w:val="0"/>
        <w:widowControl/>
        <w:spacing w:line="200" w:lineRule="exact" w:before="56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माननीय सदस्यों, मुझे डर है कि मैंने आपके धैर्य का लंबे समय तक उल्लंघन किया है, और</w:t>
      </w:r>
      <w:r>
        <w:rPr>
          <w:rFonts w:ascii="DVOT" w:hAnsi="DVOT" w:eastAsia="Times"/>
          <w:b w:val="0"/>
          <w:i w:val="0"/>
          <w:color w:val="000000"/>
          <w:sz w:val="22"/>
        </w:rPr>
        <w:t>अब मेरी टिप्पणियों को समाप्त कर देना चाहिए।</w:t>
      </w:r>
      <w:r>
        <w:rPr>
          <w:rFonts w:ascii="DVOT" w:hAnsi="DVOT" w:eastAsia="Times"/>
          <w:b w:val="0"/>
          <w:i w:val="0"/>
          <w:color w:val="000000"/>
          <w:sz w:val="22"/>
        </w:rPr>
        <w:t>आपको इतने लंबे समय तक रोके रखना इस महान और यादगार अवसर की विशिष्टता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के इतिहास में, जिस उत्साह के साथ यह संविधान सभा</w:t>
      </w:r>
      <w:r>
        <w:rPr>
          <w:rFonts w:ascii="DVOT" w:hAnsi="DVOT" w:eastAsia="Times"/>
          <w:b w:val="0"/>
          <w:i w:val="0"/>
          <w:color w:val="000000"/>
          <w:sz w:val="22"/>
        </w:rPr>
        <w:t>इस देश में लोगों के बड़े वर्गों ने उनका स्वागत किया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ब्याज जो इससे संबंधित मामलों ने विभिन्न लोगों के बीच उत्पन्न किया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समुदाय, और वह संभावना जो यह अंतिम समझौते के लिए रखती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सभी समस्याओं की समस्या, और सभी मुद्दों का मुद्दा, अर्थात्,</w:t>
      </w:r>
      <w:r>
        <w:rPr>
          <w:rFonts w:ascii="DVOT" w:hAnsi="DVOT" w:eastAsia="Times"/>
          <w:b w:val="0"/>
          <w:i w:val="0"/>
          <w:color w:val="000000"/>
          <w:sz w:val="22"/>
        </w:rPr>
        <w:t>भारत की राजनीतिक स्वतंत्रता और उसकी आर्थिक स्वतंत्रता की कामना करता हूँ।</w:t>
      </w:r>
      <w:r>
        <w:rPr>
          <w:rFonts w:ascii="DVOT" w:hAnsi="DVOT" w:eastAsia="Times"/>
          <w:b w:val="0"/>
          <w:i w:val="0"/>
          <w:color w:val="000000"/>
          <w:sz w:val="22"/>
        </w:rPr>
        <w:t>सफलता अर्जित करता है, और ईश्वरीय आशीर्वाद का आह्वान करता है कि आपकी कार्यवाही हो सकती है</w:t>
      </w:r>
      <w:r>
        <w:rPr>
          <w:rFonts w:ascii="DVOT" w:hAnsi="DVOT" w:eastAsia="Times"/>
          <w:b w:val="0"/>
          <w:i w:val="0"/>
          <w:color w:val="000000"/>
          <w:sz w:val="22"/>
        </w:rPr>
        <w:t>यह न केवल अच्छी समझ, सार्वजनिक भावना और वास्तविक देशभक्ति से चिह्नित है, बल्कि</w:t>
      </w:r>
      <w:r>
        <w:rPr>
          <w:rFonts w:ascii="DVOT" w:hAnsi="DVOT" w:eastAsia="Times"/>
          <w:b w:val="0"/>
          <w:i w:val="0"/>
          <w:color w:val="000000"/>
          <w:sz w:val="22"/>
        </w:rPr>
        <w:t>सभी के लिए ज्ञान, सहिष्णुता, न्याय और निष्पक्षता से भी; और सबसे बढ़कर</w:t>
      </w:r>
      <w:r>
        <w:rPr>
          <w:rFonts w:ascii="DVOT" w:hAnsi="DVOT" w:eastAsia="Times"/>
          <w:b w:val="0"/>
          <w:i w:val="0"/>
          <w:color w:val="000000"/>
          <w:sz w:val="22"/>
        </w:rPr>
        <w:t>एक ऐसी दृष्टि जो भारत को उसके प्राचीन गौरव में पुनर्स्थापित कर सकती है, और उसे एक अच्छा अनुभव दे सकती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दुनिया के महान राष्ट्रों के बीच सम्मान और समानता का स्थान।</w:t>
      </w:r>
      <w:r>
        <w:rPr>
          <w:rFonts w:ascii="DVOT" w:hAnsi="DVOT" w:eastAsia="Times"/>
          <w:b w:val="0"/>
          <w:i w:val="0"/>
          <w:color w:val="000000"/>
          <w:sz w:val="22"/>
        </w:rPr>
        <w:t>हम महान भारतीय कवि इकबाल और उनके गौरव को उचित ठहराना नहीं भूलते।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हमारे महान, ऐतिहासिक और प्राचीन भाग्य की अमरता में विश्वास</w:t>
      </w:r>
      <w:r>
        <w:rPr>
          <w:rFonts w:ascii="DVOT" w:hAnsi="DVOT" w:eastAsia="Times"/>
          <w:b w:val="0"/>
          <w:i w:val="0"/>
          <w:color w:val="000000"/>
          <w:sz w:val="22"/>
        </w:rPr>
        <w:t>देश, जब उन्होंने इन सुंदर पंक्तियों में संक्षेप में कहाः</w:t>
      </w:r>
    </w:p>
    <w:p>
      <w:pPr>
        <w:autoSpaceDN w:val="0"/>
        <w:autoSpaceDE w:val="0"/>
        <w:widowControl/>
        <w:spacing w:line="180" w:lineRule="exact" w:before="56" w:after="0"/>
        <w:ind w:left="1630" w:right="3744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यूनान-ओ-मिस्र-ओ-रोमा सब मिट गए जहाँ से,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बाकी अभी तलाक है नाम-ओ-निशान हमारा।</w:t>
      </w:r>
    </w:p>
    <w:p>
      <w:pPr>
        <w:autoSpaceDN w:val="0"/>
        <w:autoSpaceDE w:val="0"/>
        <w:widowControl/>
        <w:spacing w:line="180" w:lineRule="exact" w:before="0" w:after="0"/>
        <w:ind w:left="1630" w:right="3456" w:firstLine="0"/>
        <w:jc w:val="left"/>
      </w:pPr>
      <w:r>
        <w:rPr>
          <w:rFonts w:ascii="DVOT" w:hAnsi="DVOT" w:eastAsia="Times"/>
          <w:b w:val="0"/>
          <w:i w:val="0"/>
          <w:color w:val="000000"/>
          <w:sz w:val="18"/>
        </w:rPr>
        <w:t>कुछ बात है के जल्दती मिट-ती नहीं हमारी,</w:t>
      </w:r>
      <w:r>
        <w:br/>
      </w:r>
      <w:r>
        <w:rPr>
          <w:rFonts w:ascii="DVOT" w:hAnsi="DVOT" w:eastAsia="Times"/>
          <w:b w:val="0"/>
          <w:i w:val="0"/>
          <w:color w:val="000000"/>
          <w:sz w:val="18"/>
        </w:rPr>
        <w:t>सादिओं रहा है दुश्मन दौर-ए-जमान हमारा।</w:t>
      </w:r>
    </w:p>
    <w:p>
      <w:pPr>
        <w:autoSpaceDN w:val="0"/>
        <w:autoSpaceDE w:val="0"/>
        <w:widowControl/>
        <w:spacing w:line="200" w:lineRule="exact" w:before="62" w:after="0"/>
        <w:ind w:left="910" w:right="908" w:firstLine="360"/>
        <w:jc w:val="both"/>
      </w:pPr>
      <w:r>
        <w:rPr>
          <w:rFonts w:ascii="DVOT" w:hAnsi="DVOT" w:eastAsia="Times"/>
          <w:b w:val="0"/>
          <w:i w:val="0"/>
          <w:color w:val="000000"/>
          <w:sz w:val="22"/>
        </w:rPr>
        <w:t>इसका मतलब हैः "ग्रीस, मिस्र और रोम, सभी गायब हो गए हैं।</w:t>
      </w:r>
      <w:r>
        <w:rPr>
          <w:rFonts w:ascii="DVOT" w:hAnsi="DVOT" w:eastAsia="Times"/>
          <w:b w:val="0"/>
          <w:i w:val="0"/>
          <w:color w:val="000000"/>
          <w:sz w:val="22"/>
        </w:rPr>
        <w:t>पृथ्वी की सतह; लेकिन भारत, हमारे देश का नाम और प्रसिद्धि है</w:t>
      </w:r>
      <w:r>
        <w:rPr>
          <w:rFonts w:ascii="DVOT" w:hAnsi="DVOT" w:eastAsia="Times"/>
          <w:b w:val="0"/>
          <w:i w:val="0"/>
          <w:color w:val="000000"/>
          <w:sz w:val="22"/>
        </w:rPr>
        <w:t>समय की तबाही और युगों की तबाही से बच गए। निश्चित रूप से,</w:t>
      </w:r>
      <w:r>
        <w:rPr>
          <w:rFonts w:ascii="DVOT" w:hAnsi="DVOT" w:eastAsia="Times"/>
          <w:b w:val="0"/>
          <w:i w:val="0"/>
          <w:color w:val="000000"/>
          <w:sz w:val="22"/>
        </w:rPr>
        <w:t>हम में एक शाश्वत तत्व है जिसने हमारे सभी प्रयासों को विफल कर दिया था।</w:t>
      </w:r>
      <w:r>
        <w:rPr>
          <w:rFonts w:ascii="DVOT" w:hAnsi="DVOT" w:eastAsia="Times"/>
          <w:b w:val="0"/>
          <w:i w:val="0"/>
          <w:color w:val="000000"/>
          <w:sz w:val="22"/>
        </w:rPr>
        <w:t>विनाश, इस तथ्य के बावजूद कि आकाश स्वयं लुढ़क गया था और</w:t>
      </w:r>
      <w:r>
        <w:rPr>
          <w:rFonts w:ascii="DVOT" w:hAnsi="DVOT" w:eastAsia="Times"/>
          <w:b w:val="0"/>
          <w:i w:val="0"/>
          <w:color w:val="000000"/>
          <w:sz w:val="22"/>
        </w:rPr>
        <w:t>सदियों और सदियों से शत्रुता और शत्रुता की भावना में घूमते रहे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हमारी ओर। "मैं विशेष रूप से आपसे अनुरोध करता हूं कि आप अपने कार्य को व्यापक और व्यापक रूप से पूरा करें।</w:t>
      </w:r>
      <w:r>
        <w:rPr>
          <w:rFonts w:ascii="DVOT" w:hAnsi="DVOT" w:eastAsia="Times"/>
          <w:b w:val="0"/>
          <w:i w:val="0"/>
          <w:color w:val="000000"/>
          <w:sz w:val="22"/>
        </w:rPr>
        <w:t>कैथोलिक दृष्टि, क्योंकि जैसा कि बाइबल हमें उचित रूप से सिखाती है-</w:t>
      </w:r>
    </w:p>
    <w:p>
      <w:pPr>
        <w:autoSpaceDN w:val="0"/>
        <w:autoSpaceDE w:val="0"/>
        <w:widowControl/>
        <w:spacing w:line="202" w:lineRule="exact" w:before="52" w:after="0"/>
        <w:ind w:left="1270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0"/>
        </w:rPr>
        <w:t>"जहाँ दृष्टि नहीं है वहाँ लोग नष्ट हो जाते हैं।"</w:t>
      </w:r>
      <w:r>
        <w:rPr>
          <w:rFonts w:ascii="DVOT" w:hAnsi="DVOT" w:eastAsia="Times"/>
          <w:b w:val="0"/>
          <w:i w:val="0"/>
          <w:color w:val="000000"/>
          <w:sz w:val="20"/>
        </w:rPr>
        <w:t>तालियाँ।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उपसभापति का नामांकन</w:t>
      </w:r>
    </w:p>
    <w:p>
      <w:pPr>
        <w:autoSpaceDN w:val="0"/>
        <w:autoSpaceDE w:val="0"/>
        <w:widowControl/>
        <w:spacing w:line="202" w:lineRule="exact" w:before="86" w:after="0"/>
        <w:ind w:left="910" w:right="910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मुझे एक प्रस्ताव रखना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आपको विशुद्ध रूप से व्यक्तिगत आधार पर, और मुझे आशा है कि आप कृपया अनुमोदन करेंगे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इसके बारे में। पिछले कई वर्षों से, चिकित्सा सलाह के तहत, मैं नहीं कर पाया हूँ</w:t>
      </w:r>
      <w:r>
        <w:rPr>
          <w:rFonts w:ascii="DVOT" w:hAnsi="DVOT" w:eastAsia="Times"/>
          <w:b w:val="0"/>
          <w:i w:val="0"/>
          <w:color w:val="000000"/>
          <w:sz w:val="22"/>
        </w:rPr>
        <w:t>दोपहर में कोई भी काम करें, और मैं उसके बाद बैठने का प्रस्ताव नहीं रखता।</w:t>
      </w:r>
      <w:r>
        <w:rPr>
          <w:rFonts w:ascii="DVOT" w:hAnsi="DVOT" w:eastAsia="Times"/>
          <w:b w:val="0"/>
          <w:i w:val="0"/>
          <w:color w:val="000000"/>
          <w:sz w:val="22"/>
        </w:rPr>
        <w:t>दोपहर के भोजन का अवकाश। इसलिए कुछ समय के लिए मैं अस्थायी अध्यक्ष हूँ, जबकि</w:t>
      </w:r>
      <w:r>
        <w:rPr>
          <w:rFonts w:ascii="DVOT" w:hAnsi="DVOT" w:eastAsia="Times"/>
          <w:b w:val="0"/>
          <w:i w:val="0"/>
          <w:color w:val="000000"/>
          <w:sz w:val="22"/>
        </w:rPr>
        <w:t>परिचय-पत्र प्रस्तुत करने और हस्ताक्षर करने के साथ सदन चल रहा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दोपहर में पंजीकरण करें, मैं सदन से अनुरोध करने का प्रस्ताव करता हूं कि मुझे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910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एक उपसभापति की सहायता, और मैं प्रस्ताव करता हूं कि श्री फ्रैंक एंथनी</w:t>
      </w:r>
      <w:r>
        <w:rPr>
          <w:rFonts w:ascii="DVOT" w:hAnsi="DVOT" w:eastAsia="Times"/>
          <w:b w:val="0"/>
          <w:i w:val="0"/>
          <w:color w:val="000000"/>
          <w:sz w:val="22"/>
        </w:rPr>
        <w:t>आपके द्वारा नामित किया जाएगा। (</w:t>
      </w:r>
      <w:r>
        <w:rPr>
          <w:rFonts w:ascii="DVOT" w:hAnsi="DVOT" w:eastAsia="Times"/>
          <w:b w:val="0"/>
          <w:i w:val="0"/>
          <w:color w:val="000000"/>
          <w:sz w:val="22"/>
        </w:rPr>
        <w:t>कुछ देर रुकने के बाद</w:t>
      </w:r>
      <w:r>
        <w:rPr>
          <w:rFonts w:ascii="DVOT" w:hAnsi="DVOT" w:eastAsia="Times"/>
          <w:b w:val="0"/>
          <w:i w:val="0"/>
          <w:color w:val="000000"/>
          <w:sz w:val="22"/>
        </w:rPr>
        <w:t>). मैं प्रस्ताव के पारित होने की घोषणा करता हूं।</w:t>
      </w:r>
    </w:p>
    <w:p>
      <w:pPr>
        <w:autoSpaceDN w:val="0"/>
        <w:autoSpaceDE w:val="0"/>
        <w:widowControl/>
        <w:spacing w:line="220" w:lineRule="exact" w:before="50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श्री प्रसन्ना देब रायकुट की मृत्यु</w:t>
      </w:r>
    </w:p>
    <w:p>
      <w:pPr>
        <w:autoSpaceDN w:val="0"/>
        <w:autoSpaceDE w:val="0"/>
        <w:widowControl/>
        <w:spacing w:line="220" w:lineRule="exact" w:before="144" w:after="0"/>
        <w:ind w:left="910" w:right="908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सिन्हा); इसके बाद, मुझे सूचित किया जाता है कि</w:t>
      </w:r>
      <w:r>
        <w:rPr>
          <w:rFonts w:ascii="DVOT" w:hAnsi="DVOT" w:eastAsia="Times"/>
          <w:b w:val="0"/>
          <w:i w:val="0"/>
          <w:color w:val="000000"/>
          <w:sz w:val="22"/>
        </w:rPr>
        <w:t>हमारी संविधान सभा का एक सदस्य, जिसे विधिवत चुना गया था,</w:t>
      </w:r>
      <w:r>
        <w:rPr>
          <w:rFonts w:ascii="DVOT" w:hAnsi="DVOT" w:eastAsia="Times"/>
          <w:b w:val="0"/>
          <w:i w:val="0"/>
          <w:color w:val="000000"/>
          <w:sz w:val="22"/>
        </w:rPr>
        <w:t>बंगाल के श्री प्रसन्ना देब रायकुट का निधन हो गया, और मैं चाहता हूँ</w:t>
      </w:r>
      <w:r>
        <w:rPr>
          <w:rFonts w:ascii="DVOT" w:hAnsi="DVOT" w:eastAsia="Times"/>
          <w:b w:val="0"/>
          <w:i w:val="0"/>
          <w:color w:val="000000"/>
          <w:sz w:val="22"/>
        </w:rPr>
        <w:t>संविधान सभा की ओर से उनके प्रति हमारी संवेदना व्यक्त करने के लिए</w:t>
      </w:r>
      <w:r>
        <w:rPr>
          <w:rFonts w:ascii="DVOT" w:hAnsi="DVOT" w:eastAsia="Times"/>
          <w:b w:val="0"/>
          <w:i w:val="0"/>
          <w:color w:val="000000"/>
          <w:sz w:val="22"/>
        </w:rPr>
        <w:t>संबंध। मुझे लगता है कि मैं इसे कैरी के रूप में ले सकता हूं।</w:t>
      </w:r>
    </w:p>
    <w:p>
      <w:pPr>
        <w:autoSpaceDN w:val="0"/>
        <w:autoSpaceDE w:val="0"/>
        <w:widowControl/>
        <w:spacing w:line="222" w:lineRule="exact" w:before="504" w:after="0"/>
        <w:ind w:left="1296" w:right="1296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परिचय-पत्र प्रस्तुत करना और हस्ताक्षर करना</w:t>
      </w:r>
      <w:r>
        <w:rPr>
          <w:rFonts w:ascii="DVOT" w:hAnsi="DVOT" w:eastAsia="Times"/>
          <w:b w:val="0"/>
          <w:i w:val="0"/>
          <w:color w:val="000000"/>
          <w:sz w:val="22"/>
        </w:rPr>
        <w:t>रजिस्टर करें</w:t>
      </w:r>
    </w:p>
    <w:p>
      <w:pPr>
        <w:autoSpaceDN w:val="0"/>
        <w:autoSpaceDE w:val="0"/>
        <w:widowControl/>
        <w:spacing w:line="220" w:lineRule="exact" w:before="142" w:after="0"/>
        <w:ind w:left="910" w:right="908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अब मुझे लगता है कि हम करेंगे।</w:t>
      </w:r>
      <w:r>
        <w:rPr>
          <w:rFonts w:ascii="DVOT" w:hAnsi="DVOT" w:eastAsia="Times"/>
          <w:b w:val="0"/>
          <w:i w:val="0"/>
          <w:color w:val="000000"/>
          <w:sz w:val="22"/>
        </w:rPr>
        <w:t>औपचारिक व्यवसाय शुरू करें जो क्रेडेंशियल्स की प्रस्तुति है और</w:t>
      </w:r>
      <w:r>
        <w:rPr>
          <w:rFonts w:ascii="DVOT" w:hAnsi="DVOT" w:eastAsia="Times"/>
          <w:b w:val="0"/>
          <w:i w:val="0"/>
          <w:color w:val="000000"/>
          <w:sz w:val="22"/>
        </w:rPr>
        <w:t>रजिस्टर पर हस्ताक्षर करना। मैं अपने परिचय-पत्र अपने सामने रखूंगा। हालांकि</w:t>
      </w:r>
      <w:r>
        <w:rPr>
          <w:rFonts w:ascii="DVOT" w:hAnsi="DVOT" w:eastAsia="Times"/>
          <w:b w:val="0"/>
          <w:i w:val="0"/>
          <w:color w:val="000000"/>
          <w:sz w:val="22"/>
        </w:rPr>
        <w:t>माननीय सदस्यों को कुछ औपचारिकताओं से गुजरना पड़ता है, मैंने काट दिया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प्रक्रिया से सदस्यों का हाथ मिलाने के लिए मंच पर आना</w:t>
      </w:r>
      <w:r>
        <w:rPr>
          <w:rFonts w:ascii="DVOT" w:hAnsi="DVOT" w:eastAsia="Times"/>
          <w:b w:val="0"/>
          <w:i w:val="0"/>
          <w:color w:val="000000"/>
          <w:sz w:val="22"/>
        </w:rPr>
        <w:t>रजिस्टर पर हस्ताक्षर करने के बाद अध्यक्ष के साथ। हमने कल इस मामले का परीक्षण किया,</w:t>
      </w:r>
      <w:r>
        <w:rPr>
          <w:rFonts w:ascii="DVOT" w:hAnsi="DVOT" w:eastAsia="Times"/>
          <w:b w:val="0"/>
          <w:i w:val="0"/>
          <w:color w:val="000000"/>
          <w:sz w:val="22"/>
        </w:rPr>
        <w:t>और पाया कि इसमें दो नहीं तो लगभग डेढ़ मिनट लगेंगे</w:t>
      </w:r>
      <w:r>
        <w:rPr>
          <w:rFonts w:ascii="DVOT" w:hAnsi="DVOT" w:eastAsia="Times"/>
          <w:b w:val="0"/>
          <w:i w:val="0"/>
          <w:color w:val="000000"/>
          <w:sz w:val="22"/>
        </w:rPr>
        <w:t>मिनट, अगर उनके नाम पर हस्ताक्षर करने के बाद प्रत्येक सदस्य को इस मंच पर चढ़ना था</w:t>
      </w:r>
      <w:r>
        <w:rPr>
          <w:rFonts w:ascii="DVOT" w:hAnsi="DVOT" w:eastAsia="Times"/>
          <w:b w:val="0"/>
          <w:i w:val="0"/>
          <w:color w:val="000000"/>
          <w:sz w:val="22"/>
        </w:rPr>
        <w:t>घुमावदार मार्ग से, और अध्यक्ष के साथ हाथ मिलाएँ, और फिर</w:t>
      </w:r>
      <w:r>
        <w:rPr>
          <w:rFonts w:ascii="DVOT" w:hAnsi="DVOT" w:eastAsia="Times"/>
          <w:b w:val="0"/>
          <w:i w:val="0"/>
          <w:color w:val="000000"/>
          <w:sz w:val="22"/>
        </w:rPr>
        <w:t>इस सीट पर वापस जाएँ। तो, मैंने सोचा है कि उस औपचारिकता को दूर किया जा सकता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सचिव अब माननीय सदस्यों के नाम बताएगा,</w:t>
      </w:r>
      <w:r>
        <w:rPr>
          <w:rFonts w:ascii="DVOT" w:hAnsi="DVOT" w:eastAsia="Times"/>
          <w:b w:val="0"/>
          <w:i w:val="0"/>
          <w:color w:val="000000"/>
          <w:sz w:val="22"/>
        </w:rPr>
        <w:t>जो सामने आएंगे, उन्हें अपनी साख प्रस्तुत करेंगे, रजिस्टर पर हस्ताक्षर करेंगे, और</w:t>
      </w:r>
      <w:r>
        <w:rPr>
          <w:rFonts w:ascii="DVOT" w:hAnsi="DVOT" w:eastAsia="Times"/>
          <w:b w:val="0"/>
          <w:i w:val="0"/>
          <w:color w:val="000000"/>
          <w:sz w:val="22"/>
        </w:rPr>
        <w:t>अपनी सीटों पर वापस जाएँ।</w:t>
      </w:r>
    </w:p>
    <w:p>
      <w:pPr>
        <w:autoSpaceDN w:val="0"/>
        <w:tabs>
          <w:tab w:pos="1270" w:val="left"/>
        </w:tabs>
        <w:autoSpaceDE w:val="0"/>
        <w:widowControl/>
        <w:spacing w:line="220" w:lineRule="exact" w:before="146" w:after="0"/>
        <w:ind w:left="910" w:right="86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इसके बाद निम्नलिखित सदस्यों ने अपने परिचय पत्र प्रस्तुत किए और अपने हस्ताक्षर किए</w:t>
      </w:r>
      <w:r>
        <w:rPr>
          <w:rFonts w:ascii="DVOT" w:hAnsi="DVOT" w:eastAsia="Times"/>
          <w:b w:val="0"/>
          <w:i w:val="0"/>
          <w:color w:val="000000"/>
          <w:sz w:val="22"/>
        </w:rPr>
        <w:t>रजिस्टर में नाम-</w:t>
      </w:r>
    </w:p>
    <w:p>
      <w:pPr>
        <w:autoSpaceDN w:val="0"/>
        <w:autoSpaceDE w:val="0"/>
        <w:widowControl/>
        <w:spacing w:line="220" w:lineRule="exact" w:before="142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मदरसे</w:t>
      </w:r>
    </w:p>
    <w:p>
      <w:pPr>
        <w:autoSpaceDN w:val="0"/>
        <w:autoSpaceDE w:val="0"/>
        <w:widowControl/>
        <w:spacing w:line="220" w:lineRule="exact" w:before="14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श्री सी. राजगोपालाचारियार।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2. डॉ. बी. पट्टाभि सीतारामय्या।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माननीय श्री टी. प्रकाशम।</w:t>
      </w:r>
    </w:p>
    <w:p>
      <w:pPr>
        <w:autoSpaceDN w:val="0"/>
        <w:autoSpaceDE w:val="0"/>
        <w:widowControl/>
        <w:spacing w:line="250" w:lineRule="exact" w:before="0" w:after="0"/>
        <w:ind w:left="1376" w:right="129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माननीय दीवान बहादुर सर एन. गोपालस्वामी अय्यंगार।</w:t>
      </w:r>
      <w:r>
        <w:rPr>
          <w:rFonts w:ascii="DVOT" w:hAnsi="DVOT" w:eastAsia="Times"/>
          <w:b w:val="0"/>
          <w:i w:val="0"/>
          <w:color w:val="000000"/>
          <w:sz w:val="22"/>
        </w:rPr>
        <w:t>5. दीवान बहादुर सर अल्लादी कृष्णस्वामी अय्यर।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श्रीमती अम्मू स्वामीनाथन, एम. एल. ए. (मध्य)।</w:t>
      </w:r>
    </w:p>
    <w:p>
      <w:pPr>
        <w:autoSpaceDN w:val="0"/>
        <w:autoSpaceDE w:val="0"/>
        <w:widowControl/>
        <w:spacing w:line="248" w:lineRule="exact" w:before="0" w:after="0"/>
        <w:ind w:left="1376" w:right="144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श्री एस. एच. प्राटर, ओ. बी. ई., जे. पी., C.M.Z.S, एम. एल. ए. (बॉम्बे)।</w:t>
      </w:r>
      <w:r>
        <w:rPr>
          <w:rFonts w:ascii="DVOT" w:hAnsi="DVOT" w:eastAsia="Times"/>
          <w:b w:val="0"/>
          <w:i w:val="0"/>
          <w:color w:val="000000"/>
          <w:sz w:val="22"/>
        </w:rPr>
        <w:t>8. डॉ. पी. सुब्बारायन।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बोब्बिली का राजा।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श्री एम. अनंतसायनम अय्यंगार, एम. एल. ए. (मध्य)।</w:t>
      </w:r>
    </w:p>
    <w:p>
      <w:pPr>
        <w:autoSpaceDN w:val="0"/>
        <w:autoSpaceDE w:val="0"/>
        <w:widowControl/>
        <w:spacing w:line="220" w:lineRule="exact" w:before="26" w:after="0"/>
        <w:ind w:left="127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11. प्रोफेसर एन. जी. रंगा, एम. एल. ए. (केंद्रीय)।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श्री टी. ए. रामलिंगम चेट्टियार, एम. एल. ए. (मध्य)।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13. श्री के. कामराजा नादर,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14. श्री के. माधव मेनन, एमएलसी।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15. श्री बी. शिव राव।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16. श्री के. संथानम।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परिचय-पत्र प्रस्तुत करना और रजिस्टर पर हस्ताक्षर करना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20" w:lineRule="exact" w:before="31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17. श्री टी. टी. कृष्णमाचारी।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18. श्री बी. गोपाल रेड्डी, एम. एल. ए.</w:t>
      </w:r>
    </w:p>
    <w:p>
      <w:pPr>
        <w:autoSpaceDN w:val="0"/>
        <w:autoSpaceDE w:val="0"/>
        <w:widowControl/>
        <w:spacing w:line="248" w:lineRule="exact" w:before="2" w:after="0"/>
        <w:ind w:left="1266" w:right="2448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19. श्रीमती दाक्षायणी वेलायुदन, एम. एल. सी. (कोच्चि)।</w:t>
      </w:r>
      <w:r>
        <w:rPr>
          <w:rFonts w:ascii="DVOT" w:hAnsi="DVOT" w:eastAsia="Times"/>
          <w:b w:val="0"/>
          <w:i w:val="0"/>
          <w:color w:val="000000"/>
          <w:sz w:val="22"/>
        </w:rPr>
        <w:t>20. श्री वी. आई. मुनिस्वामी पिल्लई, एम. एल. ए.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21. श्री के. चंद्रमौली,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22. श्री डी. गोविंदा डॉस,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23. रेव. जेरोम डिसूज़ा, एस. जे.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24. श्री रामनाथ गोयनका।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25. श्री एच. सीताराम रेड्डी,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26. श्री यू. श्रीनिवास मल्लय्या।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27. श्री कला वेंकट राव,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28. श्री पी. कुन्हीरमन।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29. श्रीमती जी. दुर्गाबाई।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30. श्री पी. कक्कन,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31. श्री एन. संजीव रेड्डी,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32. श्री ओ. पी. रामास्वामी रेड्डीयार, एम. एल. सी.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33. श्री सी. पेरुमलस्वामी रेड्डी, एम. एल. सी.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34. श्री एम. सी. वीरबाहु पिल्लई।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35. श्री टी. जे. एम. विल्सन,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36. श्री पी. एल. नरसिंह राजू, एम. एल. ए.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37. श्री एस. नागप्पा, एम. एल. ए.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38. श्री एल. कृष्णस्वामी भारती।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39. श्री ओ. वी. अलागेसन।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40. श्री वी. सी. केशव राव।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41. डॉ. वी. सुब्रमण्यम।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42. श्री सी. सुब्रमण्यम।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43. श्री वी. नदीमुथु पिल्लई।</w:t>
      </w:r>
    </w:p>
    <w:p>
      <w:pPr>
        <w:autoSpaceDN w:val="0"/>
        <w:autoSpaceDE w:val="0"/>
        <w:widowControl/>
        <w:spacing w:line="220" w:lineRule="exact" w:before="72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बम्बई</w:t>
      </w:r>
    </w:p>
    <w:p>
      <w:pPr>
        <w:autoSpaceDN w:val="0"/>
        <w:autoSpaceDE w:val="0"/>
        <w:widowControl/>
        <w:spacing w:line="264" w:lineRule="exact" w:before="532" w:after="0"/>
        <w:ind w:left="1376" w:right="3312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सरदार वल्लभभाई जे. पटेल।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2. माननीय श्री बी. जी. खेर।</w:t>
      </w:r>
    </w:p>
    <w:p>
      <w:pPr>
        <w:autoSpaceDN w:val="0"/>
        <w:autoSpaceDE w:val="0"/>
        <w:widowControl/>
        <w:spacing w:line="264" w:lineRule="exact" w:before="0" w:after="0"/>
        <w:ind w:left="1376" w:right="3168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सेवानिवृत्त माननीय डॉ. एम. आर. जयकर, पी. सी.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4. श्री के. एम. मुंशी।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श्री शंकर दत्तात्रेय देव।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श्री नरहर विष्णु गाडगिल।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श्री एस. के. पाटिल।</w:t>
      </w:r>
    </w:p>
    <w:p>
      <w:pPr>
        <w:autoSpaceDN w:val="0"/>
        <w:autoSpaceDE w:val="0"/>
        <w:widowControl/>
        <w:spacing w:line="220" w:lineRule="exact" w:before="4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8. श्रीमती हंसा मेहता, एम. एल. सी.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डॉ. जोसेफ अल्बान डिसूज़ा, एम. एल. ए.</w:t>
      </w:r>
    </w:p>
    <w:p>
      <w:pPr>
        <w:autoSpaceDN w:val="0"/>
        <w:autoSpaceDE w:val="0"/>
        <w:widowControl/>
        <w:spacing w:line="264" w:lineRule="exact" w:before="0" w:after="0"/>
        <w:ind w:left="1272" w:right="3744" w:hanging="6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श्री एम. आर. मसानी, एम. एल. ए. (केंद्रीय)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11. श्री आर. एम. नलवाडे. एम. एल. ए.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श्री बी. एम. गुप्ता, एम. एल. ए</w:t>
      </w:r>
    </w:p>
    <w:p>
      <w:pPr>
        <w:autoSpaceDN w:val="0"/>
        <w:autoSpaceDE w:val="0"/>
        <w:widowControl/>
        <w:spacing w:line="220" w:lineRule="exact" w:before="1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13. श्री एस. निजलिंगप्पा।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14. श्री आर. आर. दिवाकर।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15. श्री एस. एन. माने,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16. श्री खंडुभाई कसानजी देसाई।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17. श्री एच. वी. पाटस्कर, एम. एल. ए.</w:t>
      </w:r>
    </w:p>
    <w:p>
      <w:pPr>
        <w:autoSpaceDN w:val="0"/>
        <w:autoSpaceDE w:val="0"/>
        <w:widowControl/>
        <w:spacing w:line="250" w:lineRule="exact" w:before="0" w:after="0"/>
        <w:ind w:left="1266" w:right="345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18. श्री कनयालाल नानाभाई देसाई,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19. श्री के. एम. जेधे।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बंगाल</w:t>
      </w:r>
    </w:p>
    <w:p>
      <w:pPr>
        <w:autoSpaceDN w:val="0"/>
        <w:autoSpaceDE w:val="0"/>
        <w:widowControl/>
        <w:spacing w:line="220" w:lineRule="exact" w:before="232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श्री शरत चंद्र बोस।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2. डॉ. बी. आर. अम्बेडकर।</w:t>
      </w:r>
    </w:p>
    <w:p>
      <w:pPr>
        <w:autoSpaceDN w:val="0"/>
        <w:autoSpaceDE w:val="0"/>
        <w:widowControl/>
        <w:spacing w:line="220" w:lineRule="exact" w:before="2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श्री किरण शंकर राय, एम. एल. ए.</w:t>
      </w:r>
    </w:p>
    <w:p>
      <w:pPr>
        <w:autoSpaceDN w:val="0"/>
        <w:autoSpaceDE w:val="0"/>
        <w:widowControl/>
        <w:spacing w:line="250" w:lineRule="exact" w:before="0" w:after="0"/>
        <w:ind w:left="1376" w:right="273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श्री फ्रैंक रेजिनाल्ड एंथनी, एम. एल. ए. (सेंट्रल)</w:t>
      </w:r>
      <w:r>
        <w:rPr>
          <w:rFonts w:ascii="DVOT" w:hAnsi="DVOT" w:eastAsia="Times"/>
          <w:b w:val="0"/>
          <w:i w:val="0"/>
          <w:color w:val="000000"/>
          <w:sz w:val="22"/>
        </w:rPr>
        <w:t>5. श्री सत्य रंजन बक्शी।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डॉ. प्रफुल्ल चंद्र घोष।</w:t>
      </w:r>
    </w:p>
    <w:p>
      <w:pPr>
        <w:autoSpaceDN w:val="0"/>
        <w:autoSpaceDE w:val="0"/>
        <w:widowControl/>
        <w:spacing w:line="248" w:lineRule="exact" w:before="0" w:after="0"/>
        <w:ind w:left="1376" w:right="3168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सर उदय चंद महताब, K.C.I.E,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8. डॉ. सुरेश चंद्र बनर्जी, एम. एल. ए.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श्री देवी प्रसाद खेतान,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श्रीमती लीला रे।</w:t>
      </w:r>
    </w:p>
    <w:p>
      <w:pPr>
        <w:autoSpaceDN w:val="0"/>
        <w:autoSpaceDE w:val="0"/>
        <w:widowControl/>
        <w:spacing w:line="220" w:lineRule="exact" w:before="28" w:after="0"/>
        <w:ind w:left="127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11. श्री डम्बर सिंह गुरुंग, एम. एल. ए.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डॉ. श्यामा प्रसाद मुखर्जी,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13. श्री आशुतोष मलिक,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14. श्री राधानाथ दास, एम. एल. ए.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15. श्री प्रोमाथ रंजन ठाकुर,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16. श्री हेम चंद्र नास्कर,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17. श्री सोमनाथ लाहिड़ी।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18. श्री राजकुमार चक्रवर्ती।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19. श्री प्रियरंजन सेन।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20. श्री प्रफुल्ल चंद्र सेन।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21. श्री जे. सी. मजूमदार।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22. श्री सुरेन्द्र मोहन घोष।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23. श्री अरुण चंद्र गुहा।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24. श्री धनंजय राय,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25. श्री धीरेंद्र नाथ दत्ता, एम. एल. ए.</w:t>
      </w:r>
    </w:p>
    <w:p>
      <w:pPr>
        <w:autoSpaceDN w:val="0"/>
        <w:autoSpaceDE w:val="0"/>
        <w:widowControl/>
        <w:spacing w:line="220" w:lineRule="exact" w:before="286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संयुक्त प्रांत</w:t>
      </w:r>
    </w:p>
    <w:p>
      <w:pPr>
        <w:autoSpaceDN w:val="0"/>
        <w:autoSpaceDE w:val="0"/>
        <w:widowControl/>
        <w:spacing w:line="220" w:lineRule="exact" w:before="29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आचार्य जे. बी. कृपलानी।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2. माननीय पं. गोविंद वल्लभ पंत।</w:t>
      </w:r>
    </w:p>
    <w:p>
      <w:pPr>
        <w:autoSpaceDN w:val="0"/>
        <w:autoSpaceDE w:val="0"/>
        <w:widowControl/>
        <w:spacing w:line="248" w:lineRule="exact" w:before="2" w:after="0"/>
        <w:ind w:left="1376" w:right="3024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माननीय श्री पुरुषोत्तम दास टंडन।</w:t>
      </w:r>
      <w:r>
        <w:rPr>
          <w:rFonts w:ascii="DVOT" w:hAnsi="DVOT" w:eastAsia="Times"/>
          <w:b w:val="0"/>
          <w:i w:val="0"/>
          <w:color w:val="000000"/>
          <w:sz w:val="22"/>
        </w:rPr>
        <w:t>4. माननीय पं. हिरदय नाथ कुंजरू।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श्री गोविंद मालवीय, एम. एल. ए. (मध्य)।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पं. श्री कृष्ण दत्त पालीवाल, एम. एल. ए. (मध्य)।</w:t>
      </w:r>
    </w:p>
    <w:p>
      <w:pPr>
        <w:autoSpaceDN w:val="0"/>
        <w:autoSpaceDE w:val="0"/>
        <w:widowControl/>
        <w:spacing w:line="248" w:lineRule="exact" w:before="0" w:after="0"/>
        <w:ind w:left="1376" w:right="3024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श्री मोहन लाल सक्सेना, एम. एल. ए. (मध्य)।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8. आचार्य जुगल किशोर, एम. एल. ए.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श्रीमती पूर्णिमा बनर्जी,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श्री श्री प्रकाश, एम. एल. ए. (मध्य)।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7932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परिचय-पत्र प्रस्तुत करना और रजिस्टर पर हस्ताक्षर करना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20" w:lineRule="exact" w:before="310" w:after="0"/>
        <w:ind w:left="127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11. श्रीमती सुचेता कृपलानी।</w:t>
      </w:r>
    </w:p>
    <w:p>
      <w:pPr>
        <w:autoSpaceDN w:val="0"/>
        <w:autoSpaceDE w:val="0"/>
        <w:widowControl/>
        <w:spacing w:line="264" w:lineRule="exact" w:before="0" w:after="0"/>
        <w:ind w:left="1266" w:right="288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सरदार जोगेंद्र सिंह, एम. एल. ए. (मध्य)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13. श्री दामोदर स्वरूप सेठ, एम. एल. ए. (मध्य)।</w:t>
      </w:r>
      <w:r>
        <w:rPr>
          <w:rFonts w:ascii="DVOT" w:hAnsi="DVOT" w:eastAsia="Times"/>
          <w:b w:val="0"/>
          <w:i w:val="0"/>
          <w:color w:val="000000"/>
          <w:sz w:val="22"/>
        </w:rPr>
        <w:t>14. श्री अल्गु राय शास्त्री,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15. श्री बंशी धर मिश्रा, एम. एल. ए.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16. श्री भगवान दीन,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17. श्री कमलापति तिवारी, एम. एल. ए.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18. श्रीमती कमला चौधरी।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19. राजा जगन्नाथ बख्श सिंह,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20. श्री हरिहर नाथ शास्त्री, एम. एल. ए.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21. श्री गोपाल नारायण,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22. श्री फिरोज गांधी।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23. श्री जसपत राय कपूर।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24. माननीय पं. जवाहरलाल नेहरू।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25. माननीय श्री रफी अहमद किदवई।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26. सर एस. राधाकृष्णन।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27. श्री दयाल दास भगत, एम. एल. ए.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28. श्री ए. धरम दास,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29. श्री गोपी नाथ श्रीवास्तव।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30. श्री धरम प्रकाश।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31. श्री अजीत प्रसाद जैन,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32. श्री रामचंद्र गुप्ता, एम. एल. सी.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33. श्री प्रगी लाल,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34. श्री फूल सिंह, एम. एल. ए.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35. श्री मसुरिया दीन, एम. एल. ए.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36. श्री शिबबन लाल सक्सेना।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37. श्री खुर्शीद लाल।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38. श्री सुंदर लाल।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39. श्री हर गोविंद पंत, एम. एल. ए.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40. श्री आर. वी. धुलेकर, एम. एल. ए.</w:t>
      </w:r>
    </w:p>
    <w:p>
      <w:pPr>
        <w:autoSpaceDN w:val="0"/>
        <w:autoSpaceDE w:val="0"/>
        <w:widowControl/>
        <w:spacing w:line="262" w:lineRule="exact" w:before="2" w:after="0"/>
        <w:ind w:left="1266" w:right="3312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41. श्री विश्वंभर दयाल त्रिपाठी,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42. श्री वेंकटेश नारायण तिवारी, एम. एल. ए.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पंजाब</w:t>
      </w:r>
    </w:p>
    <w:p>
      <w:pPr>
        <w:autoSpaceDN w:val="0"/>
        <w:autoSpaceDE w:val="0"/>
        <w:widowControl/>
        <w:spacing w:line="262" w:lineRule="exact" w:before="246" w:after="0"/>
        <w:ind w:left="1376" w:right="360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दीवान चमन लाल, एम. एल. ए. (मध्य)।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2. सरदार हरनाम सिंह।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सरदार कर्तार सिंह, एम. एल. ए.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सरदार उज्जवल सिंह, एम. एल. ए.</w:t>
      </w:r>
    </w:p>
    <w:p>
      <w:pPr>
        <w:autoSpaceDN w:val="0"/>
        <w:autoSpaceDE w:val="0"/>
        <w:widowControl/>
        <w:spacing w:line="264" w:lineRule="exact" w:before="0" w:after="0"/>
        <w:ind w:left="1376" w:right="345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माननीय श्री मेहर चंद खन्ना।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6. सरदार प्रताप सिंह, एम. एल. ए.</w:t>
      </w:r>
    </w:p>
    <w:p>
      <w:pPr>
        <w:autoSpaceDN w:val="0"/>
        <w:autoSpaceDE w:val="0"/>
        <w:widowControl/>
        <w:spacing w:line="220" w:lineRule="exact" w:before="4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बख्शी सर टेक चंद।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8. सरदार पृथ्वी सिंह आजाद, एम. एल. ए.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पंडित श्री राम शर्मा, एम. एल. ए.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64" w:lineRule="exact" w:before="206" w:after="0"/>
        <w:ind w:left="1272" w:right="3168" w:hanging="6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राव बहादुर चौधरी सूरज मल,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11. डॉ. गोपी चंद भार्गव, एम. एल. ए.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चौधरी हरबाज राम, एम. एल. ए.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बिहार</w:t>
      </w:r>
    </w:p>
    <w:p>
      <w:pPr>
        <w:autoSpaceDN w:val="0"/>
        <w:autoSpaceDE w:val="0"/>
        <w:widowControl/>
        <w:spacing w:line="220" w:lineRule="exact" w:before="28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डॉ. राजेंद्र प्रसाद।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2. श्रीमती सरोजिनी नायडू।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माननीय श्री जगजीवन राम।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माननीय श्री कृष्ण सिन्हा।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श्री सत्यनारायण सिन्हा, एम. एल. ए. (केंद्रीय)।</w:t>
      </w:r>
    </w:p>
    <w:p>
      <w:pPr>
        <w:autoSpaceDN w:val="0"/>
        <w:tabs>
          <w:tab w:pos="1630" w:val="left"/>
        </w:tabs>
        <w:autoSpaceDE w:val="0"/>
        <w:widowControl/>
        <w:spacing w:line="222" w:lineRule="exact" w:before="34" w:after="0"/>
        <w:ind w:left="1376" w:right="864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माननीय महाराजाधिराज सर कामेश्वर सिंह, K.C.I.E,</w:t>
      </w:r>
      <w:r>
        <w:rPr>
          <w:rFonts w:ascii="DVOT" w:hAnsi="DVOT" w:eastAsia="Times"/>
          <w:b w:val="0"/>
          <w:i w:val="0"/>
          <w:color w:val="000000"/>
          <w:sz w:val="22"/>
        </w:rPr>
        <w:t>दरभंगा।</w:t>
      </w:r>
    </w:p>
    <w:p>
      <w:pPr>
        <w:autoSpaceDN w:val="0"/>
        <w:autoSpaceDE w:val="0"/>
        <w:widowControl/>
        <w:spacing w:line="220" w:lineRule="exact" w:before="34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डॉ. पी. के. सेन।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8. माननीय श्री अनुग्रहनारायण सिन्हा।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9. श्री बनारसी प्रसाद झुनझुनवाला, एम. एल. ए. (मध्य)।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10. माननीय राय बहादुर श्री नारायण महथा।</w:t>
      </w:r>
    </w:p>
    <w:p>
      <w:pPr>
        <w:autoSpaceDN w:val="0"/>
        <w:autoSpaceDE w:val="0"/>
        <w:widowControl/>
        <w:spacing w:line="220" w:lineRule="exact" w:before="36" w:after="0"/>
        <w:ind w:left="127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11. श्री देशबंधु गुप्ता, एम. एल. ए. (केंद्रीय)।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12. श्री रामनारायण सिंह, एम. एल. ए. (मध्य)।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13. श्री ए. के. घोष, एम. एल. ए.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14. श्री भागवत प्रसाद, एम. एल. ए.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15. श्री बोनिफेस लाकड़ा, एम. एल. सी.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16. श्री रामेश्वर प्रसाद सिन्हा, एम. एल. ए.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17. श्री फुलन प्रसाद वर्मा, एम. एल. ए.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18. श्री महेश प्रसाद सिन्हा, एम. एल. ए.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19. श्री सारंगधर सिन्हा, एम. एल. ए.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20. राय बहादुर श्यामानंदन सहाय, एम. एल. ए., सी. आई. ई.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21. श्री ब्रजेश्वर प्रसाद।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22. श्री जयपाल सिंह।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23. श्री चंद्रिका राम, एम. एल. सी.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24. श्री कमलेश्वरी प्रसाद यादव, एम. एल. ए.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25. श्री जगत नारायण लाल, एम. एल. ए.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26. श्री जादुबन्स सहाय, एम. एल. ए.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27. श्री गुप्तनाथ सिंह, एम. एल. ए.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28. श्री दीप नारायण सिन्हा, एम. एल. ए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29. श्री देवेंद्र नाथ सामंत, एम. एल. सी.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30. डॉ. सच्चिदानंद सिन्हा, एम. एल. ए.</w:t>
      </w:r>
    </w:p>
    <w:p>
      <w:pPr>
        <w:autoSpaceDN w:val="0"/>
        <w:autoSpaceDE w:val="0"/>
        <w:widowControl/>
        <w:spacing w:line="220" w:lineRule="exact" w:before="43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सी. पी. और बरार</w:t>
      </w:r>
    </w:p>
    <w:p>
      <w:pPr>
        <w:autoSpaceDN w:val="0"/>
        <w:autoSpaceDE w:val="0"/>
        <w:widowControl/>
        <w:spacing w:line="250" w:lineRule="exact" w:before="258" w:after="0"/>
        <w:ind w:left="1376" w:right="345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पं. रविशंकर शुक्ला।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2. डॉ. सर हरि सिंह गौर।</w:t>
      </w:r>
    </w:p>
    <w:p>
      <w:pPr>
        <w:autoSpaceDN w:val="0"/>
        <w:autoSpaceDE w:val="0"/>
        <w:widowControl/>
        <w:spacing w:line="248" w:lineRule="exact" w:before="2" w:after="0"/>
        <w:ind w:left="1376" w:right="3312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माननीय श्री बृजलाल नंदलाल बियानी।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4. श्री रुस्तम खुर्शीदजी सिधवा,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5. सेठ गोविंददास, एम. एल. ए. (मध्य)।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7932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14"/>
        </w:rPr>
        <w:t>परिचय-पत्र प्रस्तुत करना और रजिस्टर पर हस्ताक्षर करना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20" w:lineRule="exact" w:before="31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ठाकुर छेदीलाल, एम. एल. ए.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श्री हरि विष्णु कामत।</w:t>
      </w:r>
    </w:p>
    <w:p>
      <w:pPr>
        <w:autoSpaceDN w:val="0"/>
        <w:tabs>
          <w:tab w:pos="1376" w:val="left"/>
        </w:tabs>
        <w:autoSpaceDE w:val="0"/>
        <w:widowControl/>
        <w:spacing w:line="250" w:lineRule="exact" w:before="0" w:after="0"/>
        <w:ind w:left="1266" w:right="3600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8. श्री सेसिल एडवर्ड गिबन, एम. एल. ए.</w:t>
      </w:r>
      <w:r>
        <w:br/>
      </w: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9. श्री शंकर त्रयंबक धर्माधिकारी।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10. गुरु आगमदास अगरमंडलास,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11. डॉ. पंजाबराव शामराव देशमुख।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12. श्री बी. ए. मंडलोई, एम. एल. ए.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13. श्री एच. जे. खांडेकर।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14. श्री एल. एस. भटकर, एम. एल. ए.</w:t>
      </w:r>
    </w:p>
    <w:p>
      <w:pPr>
        <w:autoSpaceDN w:val="0"/>
        <w:autoSpaceDE w:val="0"/>
        <w:widowControl/>
        <w:spacing w:line="220" w:lineRule="exact" w:before="43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असम</w:t>
      </w:r>
    </w:p>
    <w:p>
      <w:pPr>
        <w:autoSpaceDN w:val="0"/>
        <w:autoSpaceDE w:val="0"/>
        <w:widowControl/>
        <w:spacing w:line="220" w:lineRule="exact" w:before="432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श्रीजुत गोपीनाथ बारदोलोई।</w:t>
      </w:r>
    </w:p>
    <w:p>
      <w:pPr>
        <w:autoSpaceDN w:val="0"/>
        <w:autoSpaceDE w:val="0"/>
        <w:widowControl/>
        <w:spacing w:line="220" w:lineRule="exact" w:before="2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2. माननीय रेव. जे. जे. एम. निकोल्स-रॉय।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श्रीजुत ओमियो कुमार दास, एम. एल. ए.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माननीय श्रीजुत बसंत कुमार दास।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श्रीजुत धरणीधर बसु मातरी, एम. एल. ए.</w:t>
      </w:r>
    </w:p>
    <w:p>
      <w:pPr>
        <w:autoSpaceDN w:val="0"/>
        <w:autoSpaceDE w:val="0"/>
        <w:widowControl/>
        <w:spacing w:line="248" w:lineRule="exact" w:before="0" w:after="0"/>
        <w:ind w:left="1376" w:right="2448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6. श्रीजुत रोहिणी कुमार चौधरी, एम. एल. ए. (मध्य)।</w:t>
      </w:r>
      <w:r>
        <w:rPr>
          <w:rFonts w:ascii="DVOT" w:hAnsi="DVOT" w:eastAsia="Times"/>
          <w:b w:val="0"/>
          <w:i w:val="0"/>
          <w:color w:val="000000"/>
          <w:sz w:val="22"/>
        </w:rPr>
        <w:t>7. बाबू अक्षय कुमार दास, एम. एल. ए.</w:t>
      </w:r>
    </w:p>
    <w:p>
      <w:pPr>
        <w:autoSpaceDN w:val="0"/>
        <w:autoSpaceDE w:val="0"/>
        <w:widowControl/>
        <w:spacing w:line="220" w:lineRule="exact" w:before="434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एन.-डब्ल्यू. एफ. प्रांत</w:t>
      </w:r>
    </w:p>
    <w:p>
      <w:pPr>
        <w:autoSpaceDN w:val="0"/>
        <w:autoSpaceDE w:val="0"/>
        <w:widowControl/>
        <w:spacing w:line="250" w:lineRule="exact" w:before="400" w:after="0"/>
        <w:ind w:left="1296" w:right="4608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1. मौलाना अबुल कलाम आज़ाद।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2. खान अब्दुल गफ्फार खान।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ओरिसा</w:t>
      </w:r>
    </w:p>
    <w:p>
      <w:pPr>
        <w:autoSpaceDN w:val="0"/>
        <w:autoSpaceDE w:val="0"/>
        <w:widowControl/>
        <w:spacing w:line="248" w:lineRule="exact" w:before="260" w:after="0"/>
        <w:ind w:left="1376" w:right="345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श्री हरे-कृष्ण महताब।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2. श्रीमती मालती चौधरी।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3. श्री विश्वनाथ दास।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4. श्री बोधराम दुबे, एम. एल. ए.</w:t>
      </w:r>
    </w:p>
    <w:p>
      <w:pPr>
        <w:autoSpaceDN w:val="0"/>
        <w:autoSpaceDE w:val="0"/>
        <w:widowControl/>
        <w:spacing w:line="248" w:lineRule="exact" w:before="0" w:after="0"/>
        <w:ind w:left="1376" w:right="4032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5. श्री लक्ष्मीनारायण साहू,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6. श्री बी. दास।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7. श्री नंदकिशोर दास।</w:t>
      </w:r>
    </w:p>
    <w:p>
      <w:pPr>
        <w:autoSpaceDN w:val="0"/>
        <w:autoSpaceDE w:val="0"/>
        <w:widowControl/>
        <w:spacing w:line="248" w:lineRule="exact" w:before="2" w:after="0"/>
        <w:ind w:left="1376" w:right="4176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8. श्री राज कृष्ण बोस, एम. एल. ए.</w:t>
      </w:r>
      <w:r>
        <w:br/>
      </w:r>
      <w:r>
        <w:rPr>
          <w:rFonts w:ascii="DVOT" w:hAnsi="DVOT" w:eastAsia="Times"/>
          <w:b w:val="0"/>
          <w:i w:val="0"/>
          <w:color w:val="000000"/>
          <w:sz w:val="22"/>
        </w:rPr>
        <w:t>9. श्री शांतनु कुरम दास, एम. एल. ए.</w:t>
      </w:r>
    </w:p>
    <w:p>
      <w:pPr>
        <w:autoSpaceDN w:val="0"/>
        <w:autoSpaceDE w:val="0"/>
        <w:widowControl/>
        <w:spacing w:line="220" w:lineRule="exact" w:before="144" w:after="0"/>
        <w:ind w:left="910" w:right="910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यह मेरे पास लाया गया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ध्यान दें कि सिंध में कोई अध्यक्ष नहीं है क्योंकि वहां कोई विधानमंडल नहीं है</w:t>
      </w:r>
      <w:r>
        <w:rPr>
          <w:rFonts w:ascii="DVOT" w:hAnsi="DVOT" w:eastAsia="Times"/>
          <w:b w:val="0"/>
          <w:i w:val="0"/>
          <w:color w:val="000000"/>
          <w:sz w:val="22"/>
        </w:rPr>
        <w:t>अब. इन परिस्थितियों में, वहाँ की विधानसभा के सचिव ने,</w:t>
      </w:r>
      <w:r>
        <w:rPr>
          <w:rFonts w:ascii="DVOT" w:hAnsi="DVOT" w:eastAsia="Times"/>
          <w:b w:val="0"/>
          <w:i w:val="0"/>
          <w:color w:val="000000"/>
          <w:sz w:val="22"/>
        </w:rPr>
        <w:t>परिचय पत्र प्रमाणपत्रों पर हस्ताक्षर किए। उन्हें स्वीकार किया जा सकता है।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सिंध।</w:t>
      </w:r>
    </w:p>
    <w:p>
      <w:pPr>
        <w:autoSpaceDN w:val="0"/>
        <w:autoSpaceDE w:val="0"/>
        <w:widowControl/>
        <w:spacing w:line="220" w:lineRule="exact" w:before="28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श्री जयरामदास दौलतराम।</w:t>
      </w:r>
    </w:p>
    <w:p>
      <w:pPr>
        <w:sectPr>
          <w:pgSz w:w="11900" w:h="16840"/>
          <w:pgMar w:top="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distribute"/>
            </w:pP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भारत की संविधान सभा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distribute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थ.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20"/>
              </w:rPr>
              <w:t>डी</w:t>
            </w:r>
            <w:r>
              <w:rPr>
                <w:rFonts w:ascii="DVOT" w:hAnsi="DVOT" w:eastAsia="Times"/>
                <w:b w:val="0"/>
                <w:i w:val="0"/>
                <w:color w:val="000000"/>
                <w:sz w:val="14"/>
              </w:rPr>
              <w:t>ई. सी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दिल्ली</w:t>
      </w:r>
    </w:p>
    <w:p>
      <w:pPr>
        <w:autoSpaceDN w:val="0"/>
        <w:autoSpaceDE w:val="0"/>
        <w:widowControl/>
        <w:spacing w:line="220" w:lineRule="exact" w:before="288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माननीय श्री एम. आसफ अली।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अजमेर-मेरवाड़ा</w:t>
      </w:r>
    </w:p>
    <w:p>
      <w:pPr>
        <w:autoSpaceDN w:val="0"/>
        <w:autoSpaceDE w:val="0"/>
        <w:widowControl/>
        <w:spacing w:line="220" w:lineRule="exact" w:before="286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पं. मुकुट बिहारी लाल भार्गव, एम. एल. ए. (मध्य)।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कूर्ग</w:t>
      </w:r>
    </w:p>
    <w:p>
      <w:pPr>
        <w:autoSpaceDN w:val="0"/>
        <w:autoSpaceDE w:val="0"/>
        <w:widowControl/>
        <w:spacing w:line="220" w:lineRule="exact" w:before="290" w:after="0"/>
        <w:ind w:left="1376" w:right="0" w:firstLine="0"/>
        <w:jc w:val="left"/>
      </w:pPr>
      <w:r>
        <w:rPr>
          <w:rFonts w:ascii="DVOT" w:hAnsi="DVOT" w:eastAsia="Times"/>
          <w:b w:val="0"/>
          <w:i w:val="0"/>
          <w:color w:val="000000"/>
          <w:sz w:val="22"/>
        </w:rPr>
        <w:t>1. श्री सी. एम. पूनाचा, एम. एल. सी.</w:t>
      </w:r>
    </w:p>
    <w:p>
      <w:pPr>
        <w:autoSpaceDN w:val="0"/>
        <w:autoSpaceDE w:val="0"/>
        <w:widowControl/>
        <w:spacing w:line="222" w:lineRule="exact" w:before="140" w:after="0"/>
        <w:ind w:left="910" w:right="910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यदि कोई माननीय सदस्य</w:t>
      </w:r>
      <w:r>
        <w:rPr>
          <w:rFonts w:ascii="DVOT" w:hAnsi="DVOT" w:eastAsia="Times"/>
          <w:b w:val="0"/>
          <w:i w:val="0"/>
          <w:color w:val="000000"/>
          <w:sz w:val="22"/>
        </w:rPr>
        <w:t>नाम निरीक्षण के माध्यम से नहीं बुलाया गया है, वह खड़ा होगा और उसका नाम</w:t>
      </w:r>
      <w:r>
        <w:rPr>
          <w:rFonts w:ascii="DVOT" w:hAnsi="DVOT" w:eastAsia="Times"/>
          <w:b w:val="0"/>
          <w:i w:val="0"/>
          <w:color w:val="000000"/>
          <w:sz w:val="22"/>
        </w:rPr>
        <w:t>उसे बुलाया जाएगा। फिर वह आएगा और रजिस्टर में अपने नाम पर हस्ताक्षर करेगा।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center"/>
      </w:pPr>
      <w:r>
        <w:rPr>
          <w:rFonts w:ascii="DVOT" w:hAnsi="DVOT" w:eastAsia="Times"/>
          <w:b w:val="0"/>
          <w:i w:val="0"/>
          <w:color w:val="000000"/>
          <w:sz w:val="22"/>
        </w:rPr>
        <w:t>(कोई खड़ा नहीं हुआ।)</w:t>
      </w:r>
    </w:p>
    <w:p>
      <w:pPr>
        <w:autoSpaceDN w:val="0"/>
        <w:autoSpaceDE w:val="0"/>
        <w:widowControl/>
        <w:spacing w:line="220" w:lineRule="exact" w:before="72" w:after="0"/>
        <w:ind w:left="910" w:right="908" w:firstLine="360"/>
        <w:jc w:val="both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इससे हमारा एजेंडा समाप्त हो जाता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आज के लिए। इसलिए, दोपहर में कोई बैठक नहीं होगी। विधानसभा</w:t>
      </w:r>
      <w:r>
        <w:rPr>
          <w:rFonts w:ascii="DVOT" w:hAnsi="DVOT" w:eastAsia="Times"/>
          <w:b w:val="0"/>
          <w:i w:val="0"/>
          <w:color w:val="000000"/>
          <w:sz w:val="22"/>
        </w:rPr>
        <w:t>कल बैठक होगी। नया एजेंडा तैयार किया जाएगा, जो अभी तक तैयार नहीं हुआ है।</w:t>
      </w:r>
      <w:r>
        <w:rPr>
          <w:rFonts w:ascii="DVOT" w:hAnsi="DVOT" w:eastAsia="Times"/>
          <w:b w:val="0"/>
          <w:i w:val="0"/>
          <w:color w:val="000000"/>
          <w:sz w:val="22"/>
        </w:rPr>
        <w:t>तैयार। मैंने संवैधानिक सलाहकार के कार्यालय से इसे प्रसारित करने के लिए कहा है</w:t>
      </w:r>
      <w:r>
        <w:rPr>
          <w:rFonts w:ascii="DVOT" w:hAnsi="DVOT" w:eastAsia="Times"/>
          <w:b w:val="0"/>
          <w:i w:val="0"/>
          <w:color w:val="000000"/>
          <w:sz w:val="22"/>
        </w:rPr>
        <w:t>यदि संभव हो तो आज शाम तक माननीय सदस्यों के लिए कार्यक्रम, और मुझे उम्मीद है कि</w:t>
      </w:r>
      <w:r>
        <w:rPr>
          <w:rFonts w:ascii="DVOT" w:hAnsi="DVOT" w:eastAsia="Times"/>
          <w:b w:val="0"/>
          <w:i w:val="0"/>
          <w:color w:val="000000"/>
          <w:sz w:val="22"/>
        </w:rPr>
        <w:t>हो सकता है। आप चाहें तो 11 बजे सभा की बैठक होगी।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एम.</w:t>
      </w:r>
      <w:r>
        <w:rPr>
          <w:rFonts w:ascii="DVOT" w:hAnsi="DVOT" w:eastAsia="Times"/>
          <w:b w:val="0"/>
          <w:i w:val="0"/>
          <w:color w:val="000000"/>
          <w:sz w:val="22"/>
        </w:rPr>
        <w:t>. या</w:t>
      </w:r>
      <w:r>
        <w:rPr>
          <w:rFonts w:ascii="Times" w:hAnsi="Times" w:eastAsia="Times"/>
          <w:b w:val="0"/>
          <w:i w:val="0"/>
          <w:color w:val="000000"/>
          <w:sz w:val="22"/>
        </w:rPr>
        <w:t>11-30.</w:t>
      </w:r>
    </w:p>
    <w:p>
      <w:pPr>
        <w:autoSpaceDN w:val="0"/>
        <w:autoSpaceDE w:val="0"/>
        <w:widowControl/>
        <w:spacing w:line="222" w:lineRule="exact" w:before="72" w:after="0"/>
        <w:ind w:left="1270" w:right="0" w:firstLine="0"/>
        <w:jc w:val="left"/>
      </w:pPr>
      <w:r>
        <w:rPr>
          <w:rFonts w:ascii="DVOT" w:hAnsi="DVOT" w:eastAsia="Times"/>
          <w:b/>
          <w:i w:val="0"/>
          <w:color w:val="000000"/>
          <w:sz w:val="22"/>
        </w:rPr>
        <w:t>बहुत से माननीय सदस्यगण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11 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एम.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center"/>
      </w:pPr>
      <w:r>
        <w:rPr>
          <w:rFonts w:ascii="DVOT" w:hAnsi="DVOT" w:eastAsia="Times"/>
          <w:b/>
          <w:i w:val="0"/>
          <w:color w:val="000000"/>
          <w:sz w:val="22"/>
        </w:rPr>
        <w:t>सभापति ने</w:t>
      </w:r>
      <w:r>
        <w:rPr>
          <w:rFonts w:ascii="DVOT" w:hAnsi="DVOT" w:eastAsia="Times"/>
          <w:b w:val="0"/>
          <w:i w:val="0"/>
          <w:color w:val="000000"/>
          <w:sz w:val="22"/>
        </w:rPr>
        <w:t>(डॉ. सच्चिदानंद सिन्हा): हम 11 बजे मिलेंगे।</w:t>
      </w:r>
    </w:p>
    <w:p>
      <w:pPr>
        <w:autoSpaceDN w:val="0"/>
        <w:tabs>
          <w:tab w:pos="1270" w:val="left"/>
        </w:tabs>
        <w:autoSpaceDE w:val="0"/>
        <w:widowControl/>
        <w:spacing w:line="222" w:lineRule="exact" w:before="70" w:after="0"/>
        <w:ind w:left="910" w:right="864" w:firstLine="0"/>
        <w:jc w:val="left"/>
      </w:pPr>
      <w:r>
        <w:tab/>
      </w:r>
      <w:r>
        <w:rPr>
          <w:rFonts w:ascii="DVOT" w:hAnsi="DVOT" w:eastAsia="Times"/>
          <w:b w:val="0"/>
          <w:i w:val="0"/>
          <w:color w:val="000000"/>
          <w:sz w:val="22"/>
        </w:rPr>
        <w:t>इसके बाद विधानसभा को मंगलवार, 10 दिसंबर 1946 तक के लिए स्थगित कर दिया गया।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DVOT" w:hAnsi="DVOT" w:eastAsia="Times"/>
          <w:b w:val="0"/>
          <w:i w:val="0"/>
          <w:color w:val="000000"/>
          <w:sz w:val="15"/>
        </w:rPr>
        <w:t>एम.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sectPr w:rsidR="00FC693F" w:rsidRPr="0006063C" w:rsidSect="00034616">
      <w:pgSz w:w="11900" w:h="16840"/>
      <w:pgMar w:top="0" w:right="1440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