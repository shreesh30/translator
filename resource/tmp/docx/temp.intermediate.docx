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14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91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  <w:u w:val="single"/>
        </w:rPr>
        <w:t>Ed. Br. No. 8</w:t>
      </w:r>
    </w:p>
    <w:p>
      <w:pPr>
        <w:autoSpaceDN w:val="0"/>
        <w:autoSpaceDE w:val="0"/>
        <w:widowControl/>
        <w:spacing w:line="240" w:lineRule="exact" w:before="3122" w:after="0"/>
        <w:ind w:left="1196" w:right="6534" w:hanging="28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Printed 1950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Reprinted 1966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Reprinted 1989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Reprinted 1999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Reprinted 2003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Reprinted 2009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Reprinted 2014</w:t>
      </w:r>
    </w:p>
    <w:p>
      <w:pPr>
        <w:autoSpaceDN w:val="0"/>
        <w:autoSpaceDE w:val="0"/>
        <w:widowControl/>
        <w:spacing w:line="200" w:lineRule="exact" w:before="29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Price : Rs. 2500/-</w:t>
      </w:r>
    </w:p>
    <w:p>
      <w:pPr>
        <w:autoSpaceDN w:val="0"/>
        <w:autoSpaceDE w:val="0"/>
        <w:widowControl/>
        <w:spacing w:line="200" w:lineRule="exact" w:before="24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© 2014 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OK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ABHA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ECRETARIAT</w:t>
      </w:r>
    </w:p>
    <w:p>
      <w:pPr>
        <w:autoSpaceDN w:val="0"/>
        <w:autoSpaceDE w:val="0"/>
        <w:widowControl/>
        <w:spacing w:line="240" w:lineRule="exact" w:before="144" w:after="0"/>
        <w:ind w:left="910" w:right="90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under Rule 382 of the Rules of Procedure and Conduct of Business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Lok Sabha (Thirteenth Edition) and Printed by Jainco Art India, 13/10, W.E.A., </w:t>
      </w:r>
      <w:r>
        <w:rPr>
          <w:rFonts w:ascii="Times" w:hAnsi="Times" w:eastAsia="Times"/>
          <w:b w:val="0"/>
          <w:i w:val="0"/>
          <w:color w:val="000000"/>
          <w:sz w:val="20"/>
        </w:rPr>
        <w:t>Saraswati Marg, Karol Bagh, New Delhi-110 005.</w:t>
      </w:r>
    </w:p>
    <w:p>
      <w:pPr>
        <w:sectPr>
          <w:pgSz w:w="11900" w:h="16840"/>
          <w:pgMar w:top="1334" w:right="1440" w:bottom="12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10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8"/>
        </w:rPr>
        <w:t>PREFACE</w:t>
      </w:r>
    </w:p>
    <w:p>
      <w:pPr>
        <w:autoSpaceDN w:val="0"/>
        <w:autoSpaceDE w:val="0"/>
        <w:widowControl/>
        <w:spacing w:line="264" w:lineRule="exact" w:before="300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of India was adopted by the Constituent Assembly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 November, 1949 and formally signed by the Members of the Assembly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24th January, 1950. The Constitution came into force on 26th January, 1950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free India declared itself a Republic. A period of sixty years has gone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Constitution came into force. During this period, it worked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the needs of an evolving polity. We marvel at the vision, farsightedness and </w:t>
      </w:r>
      <w:r>
        <w:rPr>
          <w:rFonts w:ascii="Times" w:hAnsi="Times" w:eastAsia="Times"/>
          <w:b w:val="0"/>
          <w:i w:val="0"/>
          <w:color w:val="000000"/>
          <w:sz w:val="22"/>
        </w:rPr>
        <w:t>wisdom of the great men who created this dynamic document.</w:t>
      </w:r>
    </w:p>
    <w:p>
      <w:pPr>
        <w:autoSpaceDN w:val="0"/>
        <w:autoSpaceDE w:val="0"/>
        <w:widowControl/>
        <w:spacing w:line="264" w:lineRule="exact" w:before="128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Constituent Assembly of India first met on the 9th December, 1946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till 24th January, 1950. The historic task of drafting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Independent India was undertaken in the Constitution Hall, now known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Hall of Parliament House. After the Constitution of India came into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26th January, 1950, the Assembly ceased to exist, transforming itself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Provisional Parliament of India until a new Parliament was constituted in 1952.</w:t>
      </w:r>
    </w:p>
    <w:p>
      <w:pPr>
        <w:autoSpaceDN w:val="0"/>
        <w:autoSpaceDE w:val="0"/>
        <w:widowControl/>
        <w:spacing w:line="264" w:lineRule="exact" w:before="130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Constituent Assembly Debates for the period December 9, 1946 to January 24,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1950 were first printed in 1950. The debates were reprinted by the Lok 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Secretariat in 1966, 1989, 1999, 2003 and 2009. The complete set of Debates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of five books with an Index. There is a constant demand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Debates from parliamentarians, research scholars and others. This has prompted </w:t>
      </w:r>
      <w:r>
        <w:rPr>
          <w:rFonts w:ascii="Times" w:hAnsi="Times" w:eastAsia="Times"/>
          <w:b w:val="0"/>
          <w:i w:val="0"/>
          <w:color w:val="000000"/>
          <w:sz w:val="22"/>
        </w:rPr>
        <w:t>us to bring out this next reprint.</w:t>
      </w:r>
    </w:p>
    <w:p>
      <w:pPr>
        <w:autoSpaceDN w:val="0"/>
        <w:autoSpaceDE w:val="0"/>
        <w:widowControl/>
        <w:spacing w:line="264" w:lineRule="exact" w:before="130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this new reprint more useful and easier to consult, a tabular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 Articles of the Constitution of India with corresponding clauses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Constitution together with dates on which the respective Articles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and approved has been added. It finds place in the beginning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book. This would enable the readers to locate the debates on various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greater facility. Also, a rare group photograph of Members of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of India and signatures of the Members of the Constituent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from the calligraphed copy of the Constitution of India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included for the first time in the first book.</w:t>
      </w:r>
    </w:p>
    <w:p>
      <w:pPr>
        <w:autoSpaceDN w:val="0"/>
        <w:autoSpaceDE w:val="0"/>
        <w:widowControl/>
        <w:spacing w:line="264" w:lineRule="exact" w:before="132" w:after="0"/>
        <w:ind w:left="910" w:right="864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hoped that this publication will be found informative and useful by all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parliamentarians, research scholars, political scientists, lawyers and other readers.</w:t>
      </w:r>
    </w:p>
    <w:p>
      <w:pPr>
        <w:autoSpaceDN w:val="0"/>
        <w:autoSpaceDE w:val="0"/>
        <w:widowControl/>
        <w:spacing w:line="220" w:lineRule="exact" w:before="960" w:after="20"/>
        <w:ind w:left="9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94.0" w:type="dxa"/>
      </w:tblPr>
      <w:tblGrid>
        <w:gridCol w:w="4510"/>
        <w:gridCol w:w="4510"/>
      </w:tblGrid>
      <w:tr>
        <w:trPr>
          <w:trHeight w:hRule="exact" w:val="250"/>
        </w:trPr>
        <w:tc>
          <w:tcPr>
            <w:tcW w:type="dxa" w:w="2042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2014</w:t>
            </w:r>
          </w:p>
        </w:tc>
        <w:tc>
          <w:tcPr>
            <w:tcW w:type="dxa" w:w="5624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P. SREEDHARAN,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pgSz w:w="11900" w:h="16840"/>
          <w:pgMar w:top="1440" w:right="1440" w:bottom="12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Vaisakha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1936 </w:t>
      </w:r>
      <w:r>
        <w:rPr>
          <w:rFonts w:ascii="Times" w:hAnsi="Times" w:eastAsia="Times"/>
          <w:b w:val="0"/>
          <w:i/>
          <w:color w:val="000000"/>
          <w:sz w:val="22"/>
        </w:rPr>
        <w:t>(Saka)</w:t>
      </w:r>
    </w:p>
    <w:p>
      <w:pPr>
        <w:sectPr>
          <w:type w:val="continuous"/>
          <w:pgSz w:w="11900" w:h="16840"/>
          <w:pgMar w:top="1440" w:right="1440" w:bottom="1240" w:left="1440" w:header="720" w:footer="720" w:gutter="0"/>
          <w:cols w:num="2" w:equalWidth="0">
            <w:col w:w="4708" w:space="0"/>
            <w:col w:w="4312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440" w:right="864" w:hanging="668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Secretary-General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Lok Sabha</w:t>
      </w:r>
    </w:p>
    <w:p>
      <w:pPr>
        <w:sectPr>
          <w:type w:val="nextColumn"/>
          <w:pgSz w:w="11900" w:h="16840"/>
          <w:pgMar w:top="1440" w:right="1440" w:bottom="1240" w:left="1440" w:header="720" w:footer="720" w:gutter="0"/>
          <w:cols w:num="2" w:equalWidth="0">
            <w:col w:w="4708" w:space="0"/>
            <w:col w:w="4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14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CONSTITUENT ASSEMBLY OF INDIA</w:t>
      </w:r>
    </w:p>
    <w:p>
      <w:pPr>
        <w:autoSpaceDN w:val="0"/>
        <w:tabs>
          <w:tab w:pos="4322" w:val="left"/>
        </w:tabs>
        <w:autoSpaceDE w:val="0"/>
        <w:widowControl/>
        <w:spacing w:line="532" w:lineRule="exact" w:before="198" w:after="0"/>
        <w:ind w:left="910" w:right="3744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President: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ON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BLE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>. R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AJENDRA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RASAD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3198" w:val="left"/>
        </w:tabs>
        <w:autoSpaceDE w:val="0"/>
        <w:widowControl/>
        <w:spacing w:line="530" w:lineRule="exact" w:before="0" w:after="0"/>
        <w:ind w:left="910" w:right="3744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Temporary Chairman: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>. S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ACHCHIDANAND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INHA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3120" w:val="left"/>
        </w:tabs>
        <w:autoSpaceDE w:val="0"/>
        <w:widowControl/>
        <w:spacing w:line="530" w:lineRule="exact" w:before="0" w:after="0"/>
        <w:ind w:left="910" w:right="3744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Constitutional Adviser: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B.N. R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AU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4322" w:val="left"/>
        </w:tabs>
        <w:autoSpaceDE w:val="0"/>
        <w:widowControl/>
        <w:spacing w:line="530" w:lineRule="exact" w:before="0" w:after="0"/>
        <w:ind w:left="910" w:right="3744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Secretary: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HRI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H.V.R. I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ENGAR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E</w:t>
      </w:r>
      <w:r>
        <w:rPr>
          <w:rFonts w:ascii="Times" w:hAnsi="Times" w:eastAsia="Times"/>
          <w:b w:val="0"/>
          <w:i w:val="0"/>
          <w:color w:val="000000"/>
          <w:sz w:val="22"/>
        </w:rPr>
        <w:t>.,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C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3576" w:val="left"/>
        </w:tabs>
        <w:autoSpaceDE w:val="0"/>
        <w:widowControl/>
        <w:spacing w:line="530" w:lineRule="exact" w:before="0" w:after="0"/>
        <w:ind w:left="910" w:right="3744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Deputy Secretary: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>. B.F.H.B. T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YABJI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C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3650" w:val="left"/>
        </w:tabs>
        <w:autoSpaceDE w:val="0"/>
        <w:widowControl/>
        <w:spacing w:line="530" w:lineRule="exact" w:before="0" w:after="0"/>
        <w:ind w:left="910" w:right="3744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Under Secretary: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AHADUR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S.G. H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ASNAIN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3418" w:val="left"/>
        </w:tabs>
        <w:autoSpaceDE w:val="0"/>
        <w:widowControl/>
        <w:spacing w:line="530" w:lineRule="exact" w:before="0" w:after="0"/>
        <w:ind w:left="910" w:right="3744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Assistant Secretary: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>. K.V. P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ADMANABHAN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4412" w:val="left"/>
        </w:tabs>
        <w:autoSpaceDE w:val="0"/>
        <w:widowControl/>
        <w:spacing w:line="532" w:lineRule="exact" w:before="0" w:after="0"/>
        <w:ind w:left="910" w:right="3744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Marshal: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UBEDAR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AJOR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ARBANS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AIDKA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00" w:lineRule="exact" w:before="220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(v)</w:t>
      </w:r>
    </w:p>
    <w:p>
      <w:pPr>
        <w:sectPr>
          <w:pgSz w:w="11900" w:h="16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54"/>
        <w:ind w:left="0" w:right="0"/>
      </w:pPr>
    </w:p>
    <w:p>
      <w:pPr>
        <w:autoSpaceDN w:val="0"/>
        <w:autoSpaceDE w:val="0"/>
        <w:widowControl/>
        <w:spacing w:line="282" w:lineRule="exact" w:before="0" w:after="134"/>
        <w:ind w:left="2736" w:right="273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CONTENTS </w:t>
      </w:r>
      <w:r>
        <w:br/>
      </w:r>
      <w:r>
        <w:rPr>
          <w:rFonts w:ascii="Times" w:hAnsi="Times" w:eastAsia="Times"/>
          <w:b/>
          <w:i w:val="0"/>
          <w:color w:val="000000"/>
          <w:sz w:val="20"/>
        </w:rPr>
        <w:t>Volume I—9th to 23rd December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4510"/>
        <w:gridCol w:w="4510"/>
      </w:tblGrid>
      <w:tr>
        <w:trPr>
          <w:trHeight w:hRule="exact" w:val="9420"/>
        </w:trPr>
        <w:tc>
          <w:tcPr>
            <w:tcW w:type="dxa" w:w="3564"/>
            <w:tcBorders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AGES</w:t>
            </w:r>
          </w:p>
          <w:p>
            <w:pPr>
              <w:autoSpaceDN w:val="0"/>
              <w:autoSpaceDE w:val="0"/>
              <w:widowControl/>
              <w:spacing w:line="160" w:lineRule="exact" w:before="232" w:after="0"/>
              <w:ind w:left="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Monday, 9th December, 1946—</w:t>
            </w:r>
          </w:p>
          <w:p>
            <w:pPr>
              <w:autoSpaceDN w:val="0"/>
              <w:tabs>
                <w:tab w:pos="3254" w:val="left"/>
              </w:tabs>
              <w:autoSpaceDE w:val="0"/>
              <w:widowControl/>
              <w:spacing w:line="160" w:lineRule="exact" w:before="10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Election of Temporary Chairman 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  <w:p>
            <w:pPr>
              <w:autoSpaceDN w:val="0"/>
              <w:tabs>
                <w:tab w:pos="3014" w:val="left"/>
              </w:tabs>
              <w:autoSpaceDE w:val="0"/>
              <w:widowControl/>
              <w:spacing w:line="160" w:lineRule="exact" w:before="10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Messages of Goodwill ........................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1—2</w:t>
            </w:r>
          </w:p>
          <w:p>
            <w:pPr>
              <w:autoSpaceDN w:val="0"/>
              <w:autoSpaceDE w:val="0"/>
              <w:widowControl/>
              <w:spacing w:line="160" w:lineRule="exact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 Petition from Khan Abdus</w:t>
            </w:r>
          </w:p>
          <w:p>
            <w:pPr>
              <w:autoSpaceDN w:val="0"/>
              <w:autoSpaceDE w:val="0"/>
              <w:widowControl/>
              <w:spacing w:line="160" w:lineRule="exact" w:before="1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Samad Khan of British Balu-</w:t>
            </w:r>
          </w:p>
          <w:p>
            <w:pPr>
              <w:autoSpaceDN w:val="0"/>
              <w:tabs>
                <w:tab w:pos="3254" w:val="left"/>
              </w:tabs>
              <w:autoSpaceDE w:val="0"/>
              <w:widowControl/>
              <w:spacing w:line="160" w:lineRule="exact" w:before="1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chistan ...............................................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  <w:p>
            <w:pPr>
              <w:autoSpaceDN w:val="0"/>
              <w:tabs>
                <w:tab w:pos="3014" w:val="left"/>
              </w:tabs>
              <w:autoSpaceDE w:val="0"/>
              <w:widowControl/>
              <w:spacing w:line="160" w:lineRule="exact" w:before="10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Chairman’s Inaugural address 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2—7</w:t>
            </w:r>
          </w:p>
          <w:p>
            <w:pPr>
              <w:autoSpaceDN w:val="0"/>
              <w:tabs>
                <w:tab w:pos="3014" w:val="left"/>
              </w:tabs>
              <w:autoSpaceDE w:val="0"/>
              <w:widowControl/>
              <w:spacing w:line="160" w:lineRule="exact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Nomination of Deputy Chairman 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7—8</w:t>
            </w:r>
          </w:p>
          <w:p>
            <w:pPr>
              <w:autoSpaceDN w:val="0"/>
              <w:autoSpaceDE w:val="0"/>
              <w:widowControl/>
              <w:spacing w:line="160" w:lineRule="exact" w:before="10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Death of Mr. Prasanna Deb</w:t>
            </w:r>
          </w:p>
          <w:p>
            <w:pPr>
              <w:autoSpaceDN w:val="0"/>
              <w:tabs>
                <w:tab w:pos="3254" w:val="left"/>
              </w:tabs>
              <w:autoSpaceDE w:val="0"/>
              <w:widowControl/>
              <w:spacing w:line="160" w:lineRule="exact" w:before="1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Raikut ................................................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  <w:p>
            <w:pPr>
              <w:autoSpaceDN w:val="0"/>
              <w:autoSpaceDE w:val="0"/>
              <w:widowControl/>
              <w:spacing w:line="160" w:lineRule="exact" w:before="10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Presentation of Credentials and</w:t>
            </w:r>
          </w:p>
          <w:p>
            <w:pPr>
              <w:autoSpaceDN w:val="0"/>
              <w:tabs>
                <w:tab w:pos="2934" w:val="left"/>
              </w:tabs>
              <w:autoSpaceDE w:val="0"/>
              <w:widowControl/>
              <w:spacing w:line="160" w:lineRule="exact" w:before="1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signing of the Register 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8—14</w:t>
            </w:r>
          </w:p>
          <w:p>
            <w:pPr>
              <w:autoSpaceDN w:val="0"/>
              <w:autoSpaceDE w:val="0"/>
              <w:widowControl/>
              <w:spacing w:line="160" w:lineRule="exact" w:before="130" w:after="0"/>
              <w:ind w:left="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Tuesday, 10th December, 1946—</w:t>
            </w:r>
          </w:p>
          <w:p>
            <w:pPr>
              <w:autoSpaceDN w:val="0"/>
              <w:autoSpaceDE w:val="0"/>
              <w:widowControl/>
              <w:spacing w:line="160" w:lineRule="exact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 for the Election of the</w:t>
            </w:r>
          </w:p>
          <w:p>
            <w:pPr>
              <w:autoSpaceDN w:val="0"/>
              <w:tabs>
                <w:tab w:pos="2856" w:val="left"/>
              </w:tabs>
              <w:autoSpaceDE w:val="0"/>
              <w:widowControl/>
              <w:spacing w:line="160" w:lineRule="exact" w:before="1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Permanent Chairman .......................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15—18</w:t>
            </w:r>
          </w:p>
          <w:p>
            <w:pPr>
              <w:autoSpaceDN w:val="0"/>
              <w:autoSpaceDE w:val="0"/>
              <w:widowControl/>
              <w:spacing w:line="160" w:lineRule="exact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Provisional adoption of Central</w:t>
            </w:r>
          </w:p>
          <w:p>
            <w:pPr>
              <w:autoSpaceDN w:val="0"/>
              <w:autoSpaceDE w:val="0"/>
              <w:widowControl/>
              <w:spacing w:line="160" w:lineRule="exact" w:before="1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Legislative Assembly Rules and</w:t>
            </w:r>
          </w:p>
          <w:p>
            <w:pPr>
              <w:autoSpaceDN w:val="0"/>
              <w:tabs>
                <w:tab w:pos="2856" w:val="left"/>
              </w:tabs>
              <w:autoSpaceDE w:val="0"/>
              <w:widowControl/>
              <w:spacing w:line="160" w:lineRule="exact" w:before="1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Standing Orders ...............................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18—21</w:t>
            </w:r>
          </w:p>
          <w:p>
            <w:pPr>
              <w:autoSpaceDN w:val="0"/>
              <w:autoSpaceDE w:val="0"/>
              <w:widowControl/>
              <w:spacing w:line="160" w:lineRule="exact" w:before="10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Confirmation of existing organi-</w:t>
            </w:r>
          </w:p>
          <w:p>
            <w:pPr>
              <w:autoSpaceDN w:val="0"/>
              <w:autoSpaceDE w:val="0"/>
              <w:widowControl/>
              <w:spacing w:line="160" w:lineRule="exact" w:before="1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sation of Constituent Assem-</w:t>
            </w:r>
          </w:p>
          <w:p>
            <w:pPr>
              <w:autoSpaceDN w:val="0"/>
              <w:tabs>
                <w:tab w:pos="3174" w:val="left"/>
              </w:tabs>
              <w:autoSpaceDE w:val="0"/>
              <w:widowControl/>
              <w:spacing w:line="160" w:lineRule="exact" w:before="1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bly Office .........................................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  <w:p>
            <w:pPr>
              <w:autoSpaceDN w:val="0"/>
              <w:tabs>
                <w:tab w:pos="2856" w:val="left"/>
              </w:tabs>
              <w:autoSpaceDE w:val="0"/>
              <w:widowControl/>
              <w:spacing w:line="160" w:lineRule="exact" w:before="10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on Rules of Procedure 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21—34</w:t>
            </w:r>
          </w:p>
          <w:p>
            <w:pPr>
              <w:autoSpaceDN w:val="0"/>
              <w:autoSpaceDE w:val="0"/>
              <w:widowControl/>
              <w:spacing w:line="160" w:lineRule="exact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Announcement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re.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Nominations</w:t>
            </w:r>
          </w:p>
          <w:p>
            <w:pPr>
              <w:autoSpaceDN w:val="0"/>
              <w:tabs>
                <w:tab w:pos="3174" w:val="left"/>
              </w:tabs>
              <w:autoSpaceDE w:val="0"/>
              <w:widowControl/>
              <w:spacing w:line="160" w:lineRule="exact" w:before="1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Chairman and Committee 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  <w:p>
            <w:pPr>
              <w:autoSpaceDN w:val="0"/>
              <w:autoSpaceDE w:val="0"/>
              <w:widowControl/>
              <w:spacing w:line="160" w:lineRule="exact" w:before="132" w:after="0"/>
              <w:ind w:left="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Wednesday, 11th December, 1946—</w:t>
            </w:r>
          </w:p>
          <w:p>
            <w:pPr>
              <w:autoSpaceDN w:val="0"/>
              <w:autoSpaceDE w:val="0"/>
              <w:widowControl/>
              <w:spacing w:line="160" w:lineRule="exact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Reply to messages of Greetings to</w:t>
            </w:r>
          </w:p>
          <w:p>
            <w:pPr>
              <w:autoSpaceDN w:val="0"/>
              <w:tabs>
                <w:tab w:pos="3174" w:val="left"/>
              </w:tabs>
              <w:autoSpaceDE w:val="0"/>
              <w:widowControl/>
              <w:spacing w:line="160" w:lineRule="exact" w:before="1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Constituent Assembly 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  <w:p>
            <w:pPr>
              <w:autoSpaceDN w:val="0"/>
              <w:autoSpaceDE w:val="0"/>
              <w:widowControl/>
              <w:spacing w:line="160" w:lineRule="exact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 of the Permanent Chair-</w:t>
            </w:r>
          </w:p>
          <w:p>
            <w:pPr>
              <w:autoSpaceDN w:val="0"/>
              <w:tabs>
                <w:tab w:pos="2854" w:val="left"/>
              </w:tabs>
              <w:autoSpaceDE w:val="0"/>
              <w:widowControl/>
              <w:spacing w:line="160" w:lineRule="exact" w:before="1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 ...................................................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35—36</w:t>
            </w:r>
          </w:p>
          <w:p>
            <w:pPr>
              <w:autoSpaceDN w:val="0"/>
              <w:autoSpaceDE w:val="0"/>
              <w:widowControl/>
              <w:spacing w:line="160" w:lineRule="exact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Congratulations to the Permanent</w:t>
            </w:r>
          </w:p>
          <w:p>
            <w:pPr>
              <w:autoSpaceDN w:val="0"/>
              <w:tabs>
                <w:tab w:pos="2856" w:val="left"/>
              </w:tabs>
              <w:autoSpaceDE w:val="0"/>
              <w:widowControl/>
              <w:spacing w:line="160" w:lineRule="exact" w:before="1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Chairman ...........................................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36—52</w:t>
            </w:r>
          </w:p>
          <w:p>
            <w:pPr>
              <w:autoSpaceDN w:val="0"/>
              <w:autoSpaceDE w:val="0"/>
              <w:widowControl/>
              <w:spacing w:line="160" w:lineRule="exact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 of the Committee for Rules</w:t>
            </w:r>
          </w:p>
          <w:p>
            <w:pPr>
              <w:autoSpaceDN w:val="0"/>
              <w:tabs>
                <w:tab w:pos="2856" w:val="left"/>
              </w:tabs>
              <w:autoSpaceDE w:val="0"/>
              <w:widowControl/>
              <w:spacing w:line="160" w:lineRule="exact" w:before="1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Procedure .....................................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52—53</w:t>
            </w:r>
          </w:p>
          <w:p>
            <w:pPr>
              <w:autoSpaceDN w:val="0"/>
              <w:autoSpaceDE w:val="0"/>
              <w:widowControl/>
              <w:spacing w:line="160" w:lineRule="exact" w:before="130" w:after="0"/>
              <w:ind w:left="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Thursday, 12th December, 1946—</w:t>
            </w:r>
          </w:p>
          <w:p>
            <w:pPr>
              <w:autoSpaceDN w:val="0"/>
              <w:autoSpaceDE w:val="0"/>
              <w:widowControl/>
              <w:spacing w:line="160" w:lineRule="exact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 on Aims and Objects</w:t>
            </w:r>
          </w:p>
          <w:p>
            <w:pPr>
              <w:autoSpaceDN w:val="0"/>
              <w:autoSpaceDE w:val="0"/>
              <w:widowControl/>
              <w:spacing w:line="160" w:lineRule="exact" w:before="1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Assembly by the Hon’ble</w:t>
            </w:r>
          </w:p>
          <w:p>
            <w:pPr>
              <w:autoSpaceDN w:val="0"/>
              <w:autoSpaceDE w:val="0"/>
              <w:widowControl/>
              <w:spacing w:line="160" w:lineRule="exact" w:before="1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Pandit Jawahar Lal Nehru—</w:t>
            </w:r>
          </w:p>
          <w:p>
            <w:pPr>
              <w:autoSpaceDN w:val="0"/>
              <w:tabs>
                <w:tab w:pos="2856" w:val="left"/>
              </w:tabs>
              <w:autoSpaceDE w:val="0"/>
              <w:widowControl/>
              <w:spacing w:line="160" w:lineRule="exact" w:before="1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Discussion postponed ......................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55—56</w:t>
            </w:r>
          </w:p>
        </w:tc>
        <w:tc>
          <w:tcPr>
            <w:tcW w:type="dxa" w:w="3644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AGES</w:t>
            </w:r>
          </w:p>
          <w:p>
            <w:pPr>
              <w:autoSpaceDN w:val="0"/>
              <w:autoSpaceDE w:val="0"/>
              <w:widowControl/>
              <w:spacing w:line="160" w:lineRule="exact" w:before="232" w:after="0"/>
              <w:ind w:left="2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Friday, 13th December, 1946—</w:t>
            </w:r>
          </w:p>
          <w:p>
            <w:pPr>
              <w:autoSpaceDN w:val="0"/>
              <w:tabs>
                <w:tab w:pos="3156" w:val="left"/>
              </w:tabs>
              <w:autoSpaceDE w:val="0"/>
              <w:widowControl/>
              <w:spacing w:line="160" w:lineRule="exact" w:before="124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re.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Aims and Objects 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57—70</w:t>
            </w:r>
          </w:p>
          <w:p>
            <w:pPr>
              <w:autoSpaceDN w:val="0"/>
              <w:autoSpaceDE w:val="0"/>
              <w:widowControl/>
              <w:spacing w:line="160" w:lineRule="exact" w:before="126" w:after="0"/>
              <w:ind w:left="2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Monday, 16th December, 1946—</w:t>
            </w:r>
          </w:p>
          <w:p>
            <w:pPr>
              <w:autoSpaceDN w:val="0"/>
              <w:tabs>
                <w:tab w:pos="3156" w:val="left"/>
              </w:tabs>
              <w:autoSpaceDE w:val="0"/>
              <w:widowControl/>
              <w:spacing w:line="162" w:lineRule="exact" w:before="122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re.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Aims and Objects 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71—90</w:t>
            </w:r>
          </w:p>
          <w:p>
            <w:pPr>
              <w:autoSpaceDN w:val="0"/>
              <w:autoSpaceDE w:val="0"/>
              <w:widowControl/>
              <w:spacing w:line="160" w:lineRule="exact" w:before="122" w:after="0"/>
              <w:ind w:left="2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Tuesday, 17th December, 1946—</w:t>
            </w:r>
          </w:p>
          <w:p>
            <w:pPr>
              <w:autoSpaceDN w:val="0"/>
              <w:tabs>
                <w:tab w:pos="3076" w:val="left"/>
              </w:tabs>
              <w:autoSpaceDE w:val="0"/>
              <w:widowControl/>
              <w:spacing w:line="162" w:lineRule="exact" w:before="124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re.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Aims and Objects 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91—109</w:t>
            </w:r>
          </w:p>
          <w:p>
            <w:pPr>
              <w:autoSpaceDN w:val="0"/>
              <w:autoSpaceDE w:val="0"/>
              <w:widowControl/>
              <w:spacing w:line="160" w:lineRule="exact" w:before="122" w:after="0"/>
              <w:ind w:left="2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Wednesday, 18th December, 1946—</w:t>
            </w:r>
          </w:p>
          <w:p>
            <w:pPr>
              <w:autoSpaceDN w:val="0"/>
              <w:tabs>
                <w:tab w:pos="3014" w:val="left"/>
              </w:tabs>
              <w:autoSpaceDE w:val="0"/>
              <w:widowControl/>
              <w:spacing w:line="160" w:lineRule="exact" w:before="124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of Business.....................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111—113</w:t>
            </w:r>
          </w:p>
          <w:p>
            <w:pPr>
              <w:autoSpaceDN w:val="0"/>
              <w:tabs>
                <w:tab w:pos="3002" w:val="left"/>
              </w:tabs>
              <w:autoSpaceDE w:val="0"/>
              <w:widowControl/>
              <w:spacing w:line="162" w:lineRule="exact" w:before="124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re.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Aims and Objects 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113—130</w:t>
            </w:r>
          </w:p>
          <w:p>
            <w:pPr>
              <w:autoSpaceDN w:val="0"/>
              <w:autoSpaceDE w:val="0"/>
              <w:widowControl/>
              <w:spacing w:line="160" w:lineRule="exact" w:before="122" w:after="0"/>
              <w:ind w:left="2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Thursday, 19th December, 1946—</w:t>
            </w:r>
          </w:p>
          <w:p>
            <w:pPr>
              <w:autoSpaceDN w:val="0"/>
              <w:tabs>
                <w:tab w:pos="2996" w:val="left"/>
              </w:tabs>
              <w:autoSpaceDE w:val="0"/>
              <w:widowControl/>
              <w:spacing w:line="160" w:lineRule="exact" w:before="124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Programmes of Business 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131—135</w:t>
            </w:r>
          </w:p>
          <w:p>
            <w:pPr>
              <w:autoSpaceDN w:val="0"/>
              <w:tabs>
                <w:tab w:pos="2996" w:val="left"/>
              </w:tabs>
              <w:autoSpaceDE w:val="0"/>
              <w:widowControl/>
              <w:spacing w:line="160" w:lineRule="exact" w:before="104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re.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Aims and Objects 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133—153</w:t>
            </w:r>
          </w:p>
          <w:p>
            <w:pPr>
              <w:autoSpaceDN w:val="0"/>
              <w:autoSpaceDE w:val="0"/>
              <w:widowControl/>
              <w:spacing w:line="160" w:lineRule="exact" w:before="130" w:after="0"/>
              <w:ind w:left="2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Saturday, 21st December, 1946—</w:t>
            </w:r>
          </w:p>
          <w:p>
            <w:pPr>
              <w:autoSpaceDN w:val="0"/>
              <w:autoSpaceDE w:val="0"/>
              <w:widowControl/>
              <w:spacing w:line="160" w:lineRule="exact" w:before="134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Presentation of Credentials and</w:t>
            </w:r>
          </w:p>
          <w:p>
            <w:pPr>
              <w:autoSpaceDN w:val="0"/>
              <w:tabs>
                <w:tab w:pos="3396" w:val="left"/>
              </w:tabs>
              <w:autoSpaceDE w:val="0"/>
              <w:widowControl/>
              <w:spacing w:line="160" w:lineRule="exact" w:before="16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signing of the Register 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</w:p>
          <w:p>
            <w:pPr>
              <w:autoSpaceDN w:val="0"/>
              <w:autoSpaceDE w:val="0"/>
              <w:widowControl/>
              <w:spacing w:line="160" w:lineRule="exact" w:before="10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re.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Election of Consti-</w:t>
            </w:r>
          </w:p>
          <w:p>
            <w:pPr>
              <w:autoSpaceDN w:val="0"/>
              <w:autoSpaceDE w:val="0"/>
              <w:widowControl/>
              <w:spacing w:line="160" w:lineRule="exact" w:before="18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tuent Assembly Negotiating</w:t>
            </w:r>
          </w:p>
          <w:p>
            <w:pPr>
              <w:autoSpaceDN w:val="0"/>
              <w:tabs>
                <w:tab w:pos="2996" w:val="left"/>
              </w:tabs>
              <w:autoSpaceDE w:val="0"/>
              <w:widowControl/>
              <w:spacing w:line="160" w:lineRule="exact" w:before="16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Committee—Adopted ......................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155—166</w:t>
            </w:r>
          </w:p>
          <w:p>
            <w:pPr>
              <w:autoSpaceDN w:val="0"/>
              <w:autoSpaceDE w:val="0"/>
              <w:widowControl/>
              <w:spacing w:line="162" w:lineRule="exact" w:before="102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re.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Aims and Objects—</w:t>
            </w:r>
          </w:p>
          <w:p>
            <w:pPr>
              <w:autoSpaceDN w:val="0"/>
              <w:tabs>
                <w:tab w:pos="3076" w:val="left"/>
              </w:tabs>
              <w:autoSpaceDE w:val="0"/>
              <w:widowControl/>
              <w:spacing w:line="160" w:lineRule="exact" w:before="102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Discussion suspended .....................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166—67</w:t>
            </w:r>
          </w:p>
          <w:p>
            <w:pPr>
              <w:autoSpaceDN w:val="0"/>
              <w:autoSpaceDE w:val="0"/>
              <w:widowControl/>
              <w:spacing w:line="160" w:lineRule="exact" w:before="104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Consideration of the Report of the</w:t>
            </w:r>
          </w:p>
          <w:p>
            <w:pPr>
              <w:autoSpaceDN w:val="0"/>
              <w:tabs>
                <w:tab w:pos="2996" w:val="left"/>
              </w:tabs>
              <w:autoSpaceDE w:val="0"/>
              <w:widowControl/>
              <w:spacing w:line="160" w:lineRule="exact" w:before="14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on Rules of Procedure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167—172</w:t>
            </w:r>
          </w:p>
          <w:p>
            <w:pPr>
              <w:autoSpaceDN w:val="0"/>
              <w:autoSpaceDE w:val="0"/>
              <w:widowControl/>
              <w:spacing w:line="160" w:lineRule="exact" w:before="104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 in Camera (Not</w:t>
            </w:r>
          </w:p>
          <w:p>
            <w:pPr>
              <w:autoSpaceDN w:val="0"/>
              <w:tabs>
                <w:tab w:pos="2994" w:val="left"/>
              </w:tabs>
              <w:autoSpaceDE w:val="0"/>
              <w:widowControl/>
              <w:spacing w:line="160" w:lineRule="exact" w:before="16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Printed) ............................................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173—262</w:t>
            </w:r>
          </w:p>
          <w:p>
            <w:pPr>
              <w:autoSpaceDN w:val="0"/>
              <w:autoSpaceDE w:val="0"/>
              <w:widowControl/>
              <w:spacing w:line="160" w:lineRule="exact" w:before="128" w:after="0"/>
              <w:ind w:left="2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Monday, 23rd December, 1946—</w:t>
            </w:r>
          </w:p>
          <w:p>
            <w:pPr>
              <w:autoSpaceDN w:val="0"/>
              <w:tabs>
                <w:tab w:pos="3396" w:val="left"/>
              </w:tabs>
              <w:autoSpaceDE w:val="0"/>
              <w:widowControl/>
              <w:spacing w:line="160" w:lineRule="exact" w:before="134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of Procedure—Adopted 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263</w:t>
            </w:r>
          </w:p>
          <w:p>
            <w:pPr>
              <w:autoSpaceDN w:val="0"/>
              <w:autoSpaceDE w:val="0"/>
              <w:widowControl/>
              <w:spacing w:line="160" w:lineRule="exact" w:before="132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 of Committees—</w:t>
            </w:r>
          </w:p>
          <w:p>
            <w:pPr>
              <w:autoSpaceDN w:val="0"/>
              <w:tabs>
                <w:tab w:pos="3396" w:val="left"/>
              </w:tabs>
              <w:autoSpaceDE w:val="0"/>
              <w:widowControl/>
              <w:spacing w:line="160" w:lineRule="exact" w:before="122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Credentials Committee 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264</w:t>
            </w:r>
          </w:p>
          <w:p>
            <w:pPr>
              <w:autoSpaceDN w:val="0"/>
              <w:tabs>
                <w:tab w:pos="3396" w:val="left"/>
              </w:tabs>
              <w:autoSpaceDE w:val="0"/>
              <w:widowControl/>
              <w:spacing w:line="160" w:lineRule="exact" w:before="124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House Committee ...........................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264</w:t>
            </w:r>
          </w:p>
          <w:p>
            <w:pPr>
              <w:autoSpaceDN w:val="0"/>
              <w:tabs>
                <w:tab w:pos="2996" w:val="left"/>
              </w:tabs>
              <w:autoSpaceDE w:val="0"/>
              <w:widowControl/>
              <w:spacing w:line="160" w:lineRule="exact" w:before="126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Finance and Staff Committee 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264—265</w:t>
            </w:r>
          </w:p>
          <w:p>
            <w:pPr>
              <w:autoSpaceDN w:val="0"/>
              <w:autoSpaceDE w:val="0"/>
              <w:widowControl/>
              <w:spacing w:line="160" w:lineRule="exact" w:before="122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President’s statement regarding</w:t>
            </w:r>
          </w:p>
          <w:p>
            <w:pPr>
              <w:autoSpaceDN w:val="0"/>
              <w:autoSpaceDE w:val="0"/>
              <w:widowControl/>
              <w:spacing w:line="160" w:lineRule="exact" w:before="16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Reference to Federal Court,</w:t>
            </w:r>
          </w:p>
          <w:p>
            <w:pPr>
              <w:autoSpaceDN w:val="0"/>
              <w:autoSpaceDE w:val="0"/>
              <w:widowControl/>
              <w:spacing w:line="160" w:lineRule="exact" w:before="1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Statement of May, 16 for</w:t>
            </w:r>
          </w:p>
          <w:p>
            <w:pPr>
              <w:autoSpaceDN w:val="0"/>
              <w:tabs>
                <w:tab w:pos="3396" w:val="left"/>
              </w:tabs>
              <w:autoSpaceDE w:val="0"/>
              <w:widowControl/>
              <w:spacing w:line="160" w:lineRule="exact" w:before="14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interpretation ................................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265</w:t>
            </w:r>
          </w:p>
        </w:tc>
      </w:tr>
    </w:tbl>
    <w:p>
      <w:pPr>
        <w:autoSpaceDN w:val="0"/>
        <w:autoSpaceDE w:val="0"/>
        <w:widowControl/>
        <w:spacing w:line="200" w:lineRule="exact" w:before="13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(vii)</w:t>
      </w:r>
    </w:p>
    <w:p>
      <w:pPr>
        <w:sectPr>
          <w:pgSz w:w="11900" w:h="16840"/>
          <w:pgMar w:top="1440" w:right="1440" w:bottom="10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8"/>
        <w:ind w:left="0" w:right="0"/>
      </w:pPr>
    </w:p>
    <w:p>
      <w:pPr>
        <w:autoSpaceDN w:val="0"/>
        <w:autoSpaceDE w:val="0"/>
        <w:widowControl/>
        <w:spacing w:line="220" w:lineRule="exact" w:before="0" w:after="1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ARTICLES OF THE CONSTITUTION OF INDIA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414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Article in Consti-</w:t>
            </w:r>
          </w:p>
        </w:tc>
        <w:tc>
          <w:tcPr>
            <w:tcW w:type="dxa" w:w="1760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Corresponding</w:t>
            </w:r>
          </w:p>
        </w:tc>
        <w:tc>
          <w:tcPr>
            <w:tcW w:type="dxa" w:w="4034"/>
            <w:vMerge w:val="restart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2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Dates on which discussed and approved</w:t>
            </w:r>
          </w:p>
        </w:tc>
      </w:tr>
      <w:tr>
        <w:trPr>
          <w:trHeight w:hRule="exact" w:val="208"/>
        </w:trPr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tution of India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clause in the draft</w:t>
            </w:r>
          </w:p>
        </w:tc>
        <w:tc>
          <w:tcPr>
            <w:tcW w:type="dxa" w:w="3007"/>
            <w:vMerge/>
            <w:tcBorders>
              <w:top w:sz="3.839999914169311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80" w:lineRule="exact" w:before="6" w:after="54"/>
        <w:ind w:left="0" w:right="5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8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8" w:after="0"/>
              <w:ind w:left="0" w:right="2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tabs>
          <w:tab w:pos="4150" w:val="left"/>
        </w:tabs>
        <w:autoSpaceDE w:val="0"/>
        <w:widowControl/>
        <w:spacing w:line="220" w:lineRule="exact" w:before="94" w:after="0"/>
        <w:ind w:left="104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 ................................. 1 .......................... 15th November 1948, 17th November, 1948.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17th September, 1949, 18th September, 1949.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 ................................. 2 ............................ 17th November, 1948.</w:t>
      </w:r>
    </w:p>
    <w:p>
      <w:pPr>
        <w:autoSpaceDN w:val="0"/>
        <w:tabs>
          <w:tab w:pos="4150" w:val="left"/>
        </w:tabs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3 ................................. 3 .........................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17th and 18th November, 1948.</w:t>
      </w:r>
    </w:p>
    <w:p>
      <w:pPr>
        <w:autoSpaceDN w:val="0"/>
        <w:tabs>
          <w:tab w:pos="4150" w:val="left"/>
        </w:tabs>
        <w:autoSpaceDE w:val="0"/>
        <w:widowControl/>
        <w:spacing w:line="18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................................................................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13th October, 1949.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 ................................. 4 ............................ 18th November, 1948.</w:t>
      </w:r>
    </w:p>
    <w:p>
      <w:pPr>
        <w:autoSpaceDN w:val="0"/>
        <w:tabs>
          <w:tab w:pos="4150" w:val="left"/>
        </w:tabs>
        <w:autoSpaceDE w:val="0"/>
        <w:widowControl/>
        <w:spacing w:line="196" w:lineRule="exact" w:before="24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 ................................. 5 ............................ 10th August, 1949, 11th August, 1949 and 17th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August, 1949.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 ................................. 5A ......................... 10th, 11th and 12th August, 1949.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 ................................. 5AA ...................... 10th, 11th and 12th August, 1949.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 ................................. 5B ......................... 10th, 11th and 12th August, 1949.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 (New) ..................................................... 29th November, 1949.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 ............................... 5C ......................... 10th, 11th and 12th August, 1949.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 ............................... 6 ............................ 10th, 11th and 12th August, 1949.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 ............................... 7 ............................ 25th November, 1948.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 ............................... 8 ............................ 25th, 26th and 29th November,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 (New) ................................................... 29th November, 1948.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 ............................... 9 ............................ 29th November, 1948.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 ............................... 10 .......................... 30th November, 1948.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 ............................... 11 .......................... 29th November, 1948.</w:t>
      </w:r>
    </w:p>
    <w:p>
      <w:pPr>
        <w:autoSpaceDN w:val="0"/>
        <w:tabs>
          <w:tab w:pos="4150" w:val="left"/>
        </w:tabs>
        <w:autoSpaceDE w:val="0"/>
        <w:widowControl/>
        <w:spacing w:line="208" w:lineRule="exact" w:before="12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 ............................... 12 .......................... 30th November, 1948 and 10th December, 1948.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 ............................... 13 .......................... 1st and 2nd December, 1948. 16th October, 1949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17th October, 1949.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 ............................... 14 .......................... 2nd, 3rd and 6th December,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 ............................... 15 .......................... 6th and 13th December, 1948.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 ............................... 15A ....................... 16th September, 1949.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 ............................... 17 .......................... 3rd December,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 ............................... 18 .......................... 3rd December, 1948.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 ............................... 19 .......................... 3rd and 6th December, 1948.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 ............................... 20 .......................... 7th December,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 ............................... 21 .......................... 7th December, 1948.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 ............................... 22 .......................... 7th December, 1948.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 ............................... 23 .......................... 7th and 8th December,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30 ............................... 23A ....................... 7th and 8th December, 1948.</w:t>
      </w:r>
    </w:p>
    <w:p>
      <w:pPr>
        <w:autoSpaceDN w:val="0"/>
        <w:autoSpaceDE w:val="0"/>
        <w:widowControl/>
        <w:spacing w:line="220" w:lineRule="exact" w:before="2" w:after="0"/>
        <w:ind w:left="1044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31 ............................... 24 .......................... 10th September, 1949 and 12th September,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32 ............................... 25 .......................... 9th December,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33 ............................... 26 .......................... 9th December, 1948.</w:t>
      </w:r>
    </w:p>
    <w:p>
      <w:pPr>
        <w:autoSpaceDN w:val="0"/>
        <w:autoSpaceDE w:val="0"/>
        <w:widowControl/>
        <w:spacing w:line="220" w:lineRule="exact" w:before="2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34 (New)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35 ............................... 27 .......................... 9th and 16th December, 1948 and 16th October,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36 ............................... 28 .......................... 19th November, 1948.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37 ............................... 29 .......................... 19th November, 1948.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38 ............................... 30 .......................... 19th November, 1948.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39 ............................... 31 .......................... 22nd November, 1948.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40 ............................... 31A ....................... 22nd November, 1948.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41 ............................... 32 .......................... 23rd November, 1948.</w:t>
      </w:r>
    </w:p>
    <w:p>
      <w:pPr>
        <w:autoSpaceDN w:val="0"/>
        <w:autoSpaceDE w:val="0"/>
        <w:widowControl/>
        <w:spacing w:line="180" w:lineRule="exact" w:before="15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M14LSS/66</w:t>
      </w:r>
    </w:p>
    <w:p>
      <w:pPr>
        <w:autoSpaceDN w:val="0"/>
        <w:autoSpaceDE w:val="0"/>
        <w:widowControl/>
        <w:spacing w:line="200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(xi)</w:t>
      </w:r>
    </w:p>
    <w:p>
      <w:pPr>
        <w:sectPr>
          <w:pgSz w:w="11900" w:h="16840"/>
          <w:pgMar w:top="1326" w:right="1440" w:bottom="10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2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80" w:lineRule="exact" w:before="15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42 ............................... 33 .......................... 23rd November,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43 ............................... 34 .......................... 23rd November,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44 ............................... 35 .......................... 23rd November,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45 ............................... 36 .......................... 23rd November, 1948.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46 ............................... 37 .......................... 23rd November, 1948.</w:t>
      </w:r>
    </w:p>
    <w:p>
      <w:pPr>
        <w:autoSpaceDN w:val="0"/>
        <w:autoSpaceDE w:val="0"/>
        <w:widowControl/>
        <w:spacing w:line="216" w:lineRule="exact" w:before="0" w:after="0"/>
        <w:ind w:left="1044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47 ............................... 38 .......................... 23rd November, 1948 and 24th November, 1948. </w:t>
      </w:r>
      <w:r>
        <w:rPr>
          <w:rFonts w:ascii="Times" w:hAnsi="Times" w:eastAsia="Times"/>
          <w:b w:val="0"/>
          <w:i w:val="0"/>
          <w:color w:val="000000"/>
          <w:sz w:val="18"/>
        </w:rPr>
        <w:t>48 ............................... 38A ....................... 24th November,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49 ............................... 39 .......................... 24th November, 1948.</w:t>
      </w:r>
    </w:p>
    <w:p>
      <w:pPr>
        <w:autoSpaceDN w:val="0"/>
        <w:autoSpaceDE w:val="0"/>
        <w:widowControl/>
        <w:spacing w:line="218" w:lineRule="exact" w:before="0" w:after="0"/>
        <w:ind w:left="1044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50 ............................... 39A ....................... 24th November, 1948 and 25th November, 1948. </w:t>
      </w:r>
      <w:r>
        <w:rPr>
          <w:rFonts w:ascii="Times" w:hAnsi="Times" w:eastAsia="Times"/>
          <w:b w:val="0"/>
          <w:i w:val="0"/>
          <w:color w:val="000000"/>
          <w:sz w:val="18"/>
        </w:rPr>
        <w:t>51 ............................... 40 .......................... 25th November, 1948.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52 ............................... 41 .......................... 10th December, 1948.</w:t>
      </w:r>
    </w:p>
    <w:p>
      <w:pPr>
        <w:autoSpaceDN w:val="0"/>
        <w:autoSpaceDE w:val="0"/>
        <w:widowControl/>
        <w:spacing w:line="218" w:lineRule="exact" w:before="0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53 ............................... 42 .......................... 10th, 16th December, 1948 and 16th October,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54 ............................... 43 .......................... 10th and 13th December,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55 ............................... 44 .......................... 13th December,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56 ............................... 45 .......................... 13th December,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57 ............................... 46 .......................... 13th December,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58 ............................... 47 .......................... 27th December, 1948 and 13th October, 1949.</w:t>
      </w:r>
    </w:p>
    <w:p>
      <w:pPr>
        <w:autoSpaceDN w:val="0"/>
        <w:autoSpaceDE w:val="0"/>
        <w:widowControl/>
        <w:spacing w:line="218" w:lineRule="exact" w:before="0" w:after="0"/>
        <w:ind w:left="1044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59 ............................... 48 .......................... 27th December, 1948 and 14th October,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60 ............................... 49 .......................... 27th December,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61 ............................... 50 .......................... 28th December,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62 ............................... 51 .......................... 28th December,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63 ............................... 52 .......................... 28th December,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64 ............................... 53 .......................... 28th December, 1948.</w:t>
      </w:r>
    </w:p>
    <w:p>
      <w:pPr>
        <w:autoSpaceDN w:val="0"/>
        <w:autoSpaceDE w:val="0"/>
        <w:widowControl/>
        <w:spacing w:line="180" w:lineRule="exact" w:before="3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65 ............................... 54 .......................... 28th December, 1948.</w:t>
      </w:r>
    </w:p>
    <w:p>
      <w:pPr>
        <w:autoSpaceDN w:val="0"/>
        <w:tabs>
          <w:tab w:pos="4150" w:val="left"/>
        </w:tabs>
        <w:autoSpaceDE w:val="0"/>
        <w:widowControl/>
        <w:spacing w:line="200" w:lineRule="exact" w:before="18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66 ............................... 55 (1)—(4) ........... 28th December, 1948, 29th December, 1948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13th October, 1949.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67 ............................... 56 .......................... 29th December, 1948.</w:t>
      </w:r>
    </w:p>
    <w:p>
      <w:pPr>
        <w:autoSpaceDN w:val="0"/>
        <w:tabs>
          <w:tab w:pos="4150" w:val="left"/>
        </w:tabs>
        <w:autoSpaceDE w:val="0"/>
        <w:widowControl/>
        <w:spacing w:line="200" w:lineRule="exact" w:before="16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68 ............................... 55 (5)—(6) ........... 28th December, 1948, 29th December, 1948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13th October, 1949.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69 (New) ................................................... November, 1949.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70 ............................... 57 .......................... 29th December, 1948.</w:t>
      </w:r>
    </w:p>
    <w:p>
      <w:pPr>
        <w:autoSpaceDN w:val="0"/>
        <w:autoSpaceDE w:val="0"/>
        <w:widowControl/>
        <w:spacing w:line="180" w:lineRule="exact" w:before="3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71 ............................... 58 .......................... 29th December, 1948.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72 ............................... 59 .......................... 29th December, 1948 and 17th October, 1949.</w:t>
      </w:r>
    </w:p>
    <w:p>
      <w:pPr>
        <w:autoSpaceDN w:val="0"/>
        <w:autoSpaceDE w:val="0"/>
        <w:widowControl/>
        <w:spacing w:line="218" w:lineRule="exact" w:before="0" w:after="0"/>
        <w:ind w:left="1044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73 ............................... 60 .......................... 29th December, 1948 and 30th December, 1948. </w:t>
      </w:r>
      <w:r>
        <w:rPr>
          <w:rFonts w:ascii="Times" w:hAnsi="Times" w:eastAsia="Times"/>
          <w:b w:val="0"/>
          <w:i w:val="0"/>
          <w:color w:val="000000"/>
          <w:sz w:val="18"/>
        </w:rPr>
        <w:t>74 ............................... 61 .......................... 30th December, 1948.</w:t>
      </w:r>
    </w:p>
    <w:p>
      <w:pPr>
        <w:autoSpaceDN w:val="0"/>
        <w:tabs>
          <w:tab w:pos="4150" w:val="left"/>
        </w:tabs>
        <w:autoSpaceDE w:val="0"/>
        <w:widowControl/>
        <w:spacing w:line="196" w:lineRule="exact" w:before="22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75 ............................... 62 .......................... 30th December, 1948, 31st December, 1948,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14th October, 1949 and 17th October, 1949.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76 ............................... 63 .......................... 7th January, 1949.</w:t>
      </w:r>
    </w:p>
    <w:p>
      <w:pPr>
        <w:autoSpaceDN w:val="0"/>
        <w:autoSpaceDE w:val="0"/>
        <w:widowControl/>
        <w:spacing w:line="180" w:lineRule="exact" w:before="4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77 ............................... 64 .......................... 7th January, 1949.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78 ............................... 65 .......................... 6th January, 1949 and 7th January, 1949.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79 ............................... 66 .......................... 3rd January, 1949.</w:t>
      </w:r>
    </w:p>
    <w:p>
      <w:pPr>
        <w:autoSpaceDN w:val="0"/>
        <w:tabs>
          <w:tab w:pos="4150" w:val="left"/>
        </w:tabs>
        <w:autoSpaceDE w:val="0"/>
        <w:widowControl/>
        <w:spacing w:line="200" w:lineRule="exact" w:before="16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80 ............................... 67 (1)—(4) ........... 3rd and 4th January, 1949 and 13th and 17th October,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1949.</w:t>
      </w:r>
    </w:p>
    <w:p>
      <w:pPr>
        <w:autoSpaceDN w:val="0"/>
        <w:tabs>
          <w:tab w:pos="4150" w:val="left"/>
        </w:tabs>
        <w:autoSpaceDE w:val="0"/>
        <w:widowControl/>
        <w:spacing w:line="196" w:lineRule="exact" w:before="22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81 ............................... 67 (5)—(8) ........... 3rd and 4th January, 1949, 10th, 14th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17th October, 1949.</w:t>
      </w:r>
    </w:p>
    <w:p>
      <w:pPr>
        <w:autoSpaceDN w:val="0"/>
        <w:tabs>
          <w:tab w:pos="4150" w:val="left"/>
        </w:tabs>
        <w:autoSpaceDE w:val="0"/>
        <w:widowControl/>
        <w:spacing w:line="200" w:lineRule="exact" w:before="18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82 ............................... 67A ....................... 18th May, 1949, 23rd May, 1949 and 13th October,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1949.</w:t>
      </w:r>
    </w:p>
    <w:p>
      <w:pPr>
        <w:autoSpaceDN w:val="0"/>
        <w:autoSpaceDE w:val="0"/>
        <w:widowControl/>
        <w:spacing w:line="180" w:lineRule="exact" w:before="3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83 ............................... 68 .......................... 18th May, 1949.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84 ............................... 68A ....................... 18th May, 1949.</w:t>
      </w:r>
    </w:p>
    <w:p>
      <w:pPr>
        <w:autoSpaceDN w:val="0"/>
        <w:autoSpaceDE w:val="0"/>
        <w:widowControl/>
        <w:spacing w:line="180" w:lineRule="exact" w:before="3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85 ............................... 69 .......................... 18th May, 1949.</w:t>
      </w:r>
    </w:p>
    <w:p>
      <w:pPr>
        <w:autoSpaceDN w:val="0"/>
        <w:autoSpaceDE w:val="0"/>
        <w:widowControl/>
        <w:spacing w:line="200" w:lineRule="exact" w:before="5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(xii)</w:t>
      </w:r>
    </w:p>
    <w:p>
      <w:pPr>
        <w:sectPr>
          <w:pgSz w:w="11900" w:h="16840"/>
          <w:pgMar w:top="1330" w:right="1440" w:bottom="10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2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2" w:after="0"/>
              <w:ind w:left="0" w:right="2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80" w:lineRule="exact" w:before="16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86 ............................. 70 .......................... 18th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87 ............................. 71 .......................... 18th May, 1949.</w:t>
      </w:r>
    </w:p>
    <w:p>
      <w:pPr>
        <w:autoSpaceDN w:val="0"/>
        <w:autoSpaceDE w:val="0"/>
        <w:widowControl/>
        <w:spacing w:line="180" w:lineRule="exact" w:before="44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88 ............................. 72 .......................... 18th May,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89 ............................. 73 .......................... 19th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90 ............................. 74 .......................... 19th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91 ............................. 75 .......................... 19th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92 ............................. 75A ....................... 19th May, 1949.</w:t>
      </w:r>
    </w:p>
    <w:p>
      <w:pPr>
        <w:autoSpaceDN w:val="0"/>
        <w:autoSpaceDE w:val="0"/>
        <w:widowControl/>
        <w:spacing w:line="180" w:lineRule="exact" w:before="44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93 ............................. 76 .......................... 19th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94 ............................. 77 .......................... 19th May,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95 ............................. 78 .......................... 19th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96 ............................. 78A ....................... 18th May, 1949 and 19th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97 ............................. 79 .......................... 19th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98 ............................. 79A ....................... 30th July, 1949.</w:t>
      </w:r>
    </w:p>
    <w:p>
      <w:pPr>
        <w:autoSpaceDN w:val="0"/>
        <w:autoSpaceDE w:val="0"/>
        <w:widowControl/>
        <w:spacing w:line="180" w:lineRule="exact" w:before="44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99 ............................. 81 .......................... 19th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100 ............................. 80 .......................... 19th May,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101 ............................. 82 .......................... 19th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102 ............................. 83 .......................... 19th May, 1949 and 13th October,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103 ............................. 83A ....................... 1st August, 1949.</w:t>
      </w:r>
    </w:p>
    <w:p>
      <w:pPr>
        <w:autoSpaceDN w:val="0"/>
        <w:autoSpaceDE w:val="0"/>
        <w:widowControl/>
        <w:spacing w:line="180" w:lineRule="exact" w:before="44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104 ............................. 84 .......................... 19th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105 ............................. 85 .......................... 19th May, 1949 and 16th October,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106 ............................. 86 .......................... 20th May,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107 ............................. 87 .......................... 20th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108 ............................. 88 .......................... 20th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109 ............................. 89 .......................... 20th May, 1949.</w:t>
      </w:r>
    </w:p>
    <w:p>
      <w:pPr>
        <w:autoSpaceDN w:val="0"/>
        <w:autoSpaceDE w:val="0"/>
        <w:widowControl/>
        <w:spacing w:line="180" w:lineRule="exact" w:before="44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110 ............................. 90 .......................... 20th May, 1949 and 8th June,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111 ............................. 91 .......................... 20th May, 1949.</w:t>
      </w:r>
    </w:p>
    <w:p>
      <w:pPr>
        <w:autoSpaceDN w:val="0"/>
        <w:tabs>
          <w:tab w:pos="4510" w:val="left"/>
        </w:tabs>
        <w:autoSpaceDE w:val="0"/>
        <w:widowControl/>
        <w:spacing w:line="198" w:lineRule="exact" w:before="28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112 ............................. 92 .......................... 8th June, 1949, 10th June, 1949 and 13th October,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113 ............................. 93 .......................... 10th June,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114 ............................. 94 .......................... 10th June,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115 ............................. 95 .......................... 10th June,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116 ............................. 96 .......................... 10th June,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117 ............................. 97 .......................... 10th June, 1949.</w:t>
      </w:r>
    </w:p>
    <w:p>
      <w:pPr>
        <w:autoSpaceDN w:val="0"/>
        <w:autoSpaceDE w:val="0"/>
        <w:widowControl/>
        <w:spacing w:line="180" w:lineRule="exact" w:before="44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118 ............................. 98 .......................... 10th June,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119 ............................. 98A ....................... 10th June,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120 ............................. 99 .......................... 17th September,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121 ............................. 100 ........................ 23rd May, 1949 and 13th October, 1949.</w:t>
      </w:r>
    </w:p>
    <w:p>
      <w:pPr>
        <w:autoSpaceDN w:val="0"/>
        <w:autoSpaceDE w:val="0"/>
        <w:widowControl/>
        <w:spacing w:line="180" w:lineRule="exact" w:before="44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122 ............................. 101 ........................ 23rd May,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123 ............................. 102 ........................ 23rd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124 ............................. 103 ........................ 23rd May, 1949 and 24th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125 ............................. 104 ........................ 27th May, 1949 and 30th July,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126 ............................. 105 ........................ 27th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127 ............................. 106 ........................ 27th May, 1949.</w:t>
      </w:r>
    </w:p>
    <w:p>
      <w:pPr>
        <w:autoSpaceDN w:val="0"/>
        <w:autoSpaceDE w:val="0"/>
        <w:widowControl/>
        <w:spacing w:line="180" w:lineRule="exact" w:before="44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128 ............................. 107 ........................ 27th May,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129 ............................. 108 ........................ 27th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130 ............................. 108A ..................... 27th May,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131 ............................. 109 ........................ 3rd June, 1949 and 14th October, 1949.</w:t>
      </w:r>
    </w:p>
    <w:p>
      <w:pPr>
        <w:autoSpaceDN w:val="0"/>
        <w:autoSpaceDE w:val="0"/>
        <w:widowControl/>
        <w:spacing w:line="180" w:lineRule="exact" w:before="46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132 ............................. 110 ........................ 3rd June, 1949.</w:t>
      </w:r>
    </w:p>
    <w:p>
      <w:pPr>
        <w:autoSpaceDN w:val="0"/>
        <w:autoSpaceDE w:val="0"/>
        <w:widowControl/>
        <w:spacing w:line="200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(xiii)</w:t>
      </w:r>
    </w:p>
    <w:p>
      <w:pPr>
        <w:sectPr>
          <w:pgSz w:w="11900" w:h="16840"/>
          <w:pgMar w:top="1330" w:right="1440" w:bottom="10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2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26" w:lineRule="exact" w:before="188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133 ............................. 111 ........................ 3rd June 1949, 6th June, 1949 and 16th October,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134 ............................. 111A ..................... 13th June, 1949 and 14th June, 1949.</w:t>
      </w:r>
    </w:p>
    <w:p>
      <w:pPr>
        <w:autoSpaceDN w:val="0"/>
        <w:autoSpaceDE w:val="0"/>
        <w:widowControl/>
        <w:spacing w:line="222" w:lineRule="exact" w:before="2" w:after="0"/>
        <w:ind w:left="1044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135 ............................. 112B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136 ............................. 112 ........................ 6th June, 1949 and 16th October,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137 ............................. 112A ..................... 6th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138 ............................. 114 ........................ 6th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139 ............................. 115 ........................ 27th May,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140 ............................. 116 ........................ 27th May,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141 ............................. 117 ........................ 27th May,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142 ............................. 118 ........................ 27th May,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143 ............................. 119 ........................ 27th May,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144 ............................. 120 ........................ 27th May,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145 ............................. 121 ........................ 6th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146 ............................. 122 ........................ 27th May,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147 ............................. 122A ..................... 6th June, 1949 and 16th October,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148 ............................. 124 ........................ 30th May,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149 ............................. 125 ........................ 30th May,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150 ............................. 126 ........................ 30th May,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151 ............................. 127 ........................ 30th May,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152 ............................. 128 ........................ 30th May,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153 ............................. 129 ........................ 30th May,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154 ............................. 130 ........................ 30th May, 1949 and 16th October,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155 ............................. 131 ........................ 30th May, 1949 and 31st May,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156 ............................. 132 ........................ 31st May,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157 ............................. 134 ........................ 31st May,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158 ............................. 135 ........................ 31st May, 1949 and 14th October,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159 ............................. 136 ........................ 31st May,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160 ............................. 138 ........................ 1st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161 ............................. 141 ........................ 1st June, 1949 and 17th October,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162 ............................. 142 ........................ 1st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163 ............................. 143 ........................ 1st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164 ............................. 144 ........................ 1st June, 1949 and 14th October,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165 ............................. 145 ........................ 1st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166 ............................. 146 ........................ 2nd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167 ............................. 147 ........................ 2nd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168 ............................. 148 ........................ 6th January,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169 ............................. 148A ..................... 30th July, 1949.</w:t>
      </w:r>
    </w:p>
    <w:p>
      <w:pPr>
        <w:autoSpaceDN w:val="0"/>
        <w:tabs>
          <w:tab w:pos="4510" w:val="left"/>
        </w:tabs>
        <w:autoSpaceDE w:val="0"/>
        <w:widowControl/>
        <w:spacing w:line="198" w:lineRule="exact" w:before="32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170 ............................. 149 ........................ 6th January, 1949, 7th January, 1949, 8th January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1949 and 14th October, 1949.</w:t>
      </w:r>
    </w:p>
    <w:p>
      <w:pPr>
        <w:autoSpaceDN w:val="0"/>
        <w:autoSpaceDE w:val="0"/>
        <w:widowControl/>
        <w:spacing w:line="230" w:lineRule="exact" w:before="0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171 ............................. 150 ........................ 2nd June, 1949, 30th July, 1949 and 19th August, 1949 </w:t>
      </w:r>
      <w:r>
        <w:rPr>
          <w:rFonts w:ascii="Times" w:hAnsi="Times" w:eastAsia="Times"/>
          <w:b w:val="0"/>
          <w:i w:val="0"/>
          <w:color w:val="000000"/>
          <w:sz w:val="18"/>
        </w:rPr>
        <w:t>172 ............................. 151 ........................ 2nd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173 ............................. 152 ........................ 2nd June,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174 ............................. 153 ........................ 2nd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175 ............................. 154 ........................ 2nd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176 ............................. 155 ........................ 2nd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177 ............................. 156 ........................ 2nd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178 ............................. 157 ........................ 2nd June, 1949.</w:t>
      </w:r>
    </w:p>
    <w:p>
      <w:pPr>
        <w:autoSpaceDN w:val="0"/>
        <w:autoSpaceDE w:val="0"/>
        <w:widowControl/>
        <w:spacing w:line="200" w:lineRule="exact" w:before="5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(xiv)</w:t>
      </w:r>
    </w:p>
    <w:p>
      <w:pPr>
        <w:sectPr>
          <w:pgSz w:w="11900" w:h="16840"/>
          <w:pgMar w:top="1330" w:right="1440" w:bottom="10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2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80" w:lineRule="exact" w:before="19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179 ............................. 158 ........................ 2nd June,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180 ............................. 159 ........................ 2nd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181 ............................. 159A ..................... 2nd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182 ............................. 160 ........................ 2nd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183 ............................. 161 ........................ 2nd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184 ............................. 162 ........................ 2nd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185 ............................. 162A ..................... 2nd June,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186 ............................. 163 ........................ 3rd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187 ............................. 163A ..................... 30th July,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188 ............................. 165 ........................ 2nd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189 ............................. 164 ........................ 2nd June, 1949 and 16th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 ............................. 166 ........................ 2nd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191 ............................. 167 ........................ 2nd June,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 ............................. 167A ..................... 14th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193 ............................. 168 ........................ 3rd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194 ............................. 169 ........................ 3rd June, 1949 and 16th October,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195 ............................. 170 ........................ 3rd June, 1949.</w:t>
      </w:r>
    </w:p>
    <w:p>
      <w:pPr>
        <w:autoSpaceDN w:val="0"/>
        <w:autoSpaceDE w:val="0"/>
        <w:widowControl/>
        <w:spacing w:line="230" w:lineRule="exact" w:before="2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196 ............................. 171 ........................ 3rd June, 1949, 4th June, 1949 and 14th June, 1949. </w:t>
      </w:r>
      <w:r>
        <w:rPr>
          <w:rFonts w:ascii="Times" w:hAnsi="Times" w:eastAsia="Times"/>
          <w:b w:val="0"/>
          <w:i w:val="0"/>
          <w:color w:val="000000"/>
          <w:sz w:val="18"/>
        </w:rPr>
        <w:t>197 ............................. 172 ........................ 30th July, 1949 and 1st August,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198 ............................. 173 ........................ 10th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199 ............................. 174 ........................ 10th June, 1949.</w:t>
      </w:r>
    </w:p>
    <w:p>
      <w:pPr>
        <w:autoSpaceDN w:val="0"/>
        <w:tabs>
          <w:tab w:pos="4510" w:val="left"/>
        </w:tabs>
        <w:autoSpaceDE w:val="0"/>
        <w:widowControl/>
        <w:spacing w:line="200" w:lineRule="exact" w:before="30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200 ............................. 175 ........................ 14th June, 1949, 31st July, 1949, 1st August, 1949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17th October,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201 ............................. 176 ........................ 1st August,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202 ............................. 177 ........................ 10th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203 ............................. 178 ........................ 10th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204 ............................. 179 ........................ 10th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205 ............................. 180 ........................ 10th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206 ............................. 181 ........................ 10th June,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207 ............................. 182 ........................ 10th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208 ............................. 183 ........................ 10th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209 ............................. 183A ..................... 10th June, 1949.</w:t>
      </w:r>
    </w:p>
    <w:p>
      <w:pPr>
        <w:autoSpaceDN w:val="0"/>
        <w:autoSpaceDE w:val="0"/>
        <w:widowControl/>
        <w:spacing w:line="230" w:lineRule="exact" w:before="2" w:after="0"/>
        <w:ind w:left="104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210 ............................. 184 ........................ 10th June, 1949 and 17th September,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211 ............................. 185 ........................ 10th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212 ............................. 186 ........................ 10th June,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213 ............................. 187 ........................ 14th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214 ............................. 191 ........................ 6th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215 ............................. 192 ........................ 6th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216 ............................. 192A ..................... 6th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217 ............................. 193 ........................ 6th June, 1949 and 7th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218 ............................. 194 ........................ 7th June, 1949.</w:t>
      </w:r>
    </w:p>
    <w:p>
      <w:pPr>
        <w:autoSpaceDN w:val="0"/>
        <w:autoSpaceDE w:val="0"/>
        <w:widowControl/>
        <w:spacing w:line="180" w:lineRule="exact" w:before="4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219 ............................. 195 ........................ 7th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220 ............................. 196 ........................ 7th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221 ............................. 197 ........................ 7th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222 ............................. 198 ........................ 1st August,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223 ............................. 199 ........................ 7th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224 ............................. 200 ........................ 7th June, 1949.</w:t>
      </w:r>
    </w:p>
    <w:p>
      <w:pPr>
        <w:autoSpaceDN w:val="0"/>
        <w:autoSpaceDE w:val="0"/>
        <w:widowControl/>
        <w:spacing w:line="200" w:lineRule="exact" w:before="5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(xv)</w:t>
      </w:r>
    </w:p>
    <w:p>
      <w:pPr>
        <w:sectPr>
          <w:pgSz w:w="11900" w:h="16840"/>
          <w:pgMar w:top="1330" w:right="1440" w:bottom="10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2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80" w:lineRule="exact" w:before="16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225 ............................. 201 ........................ 7th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226 ............................. 202 ........................ 7th June, 1949 and 9th September, 1949.</w:t>
      </w:r>
    </w:p>
    <w:p>
      <w:pPr>
        <w:autoSpaceDN w:val="0"/>
        <w:tabs>
          <w:tab w:pos="4510" w:val="left"/>
        </w:tabs>
        <w:autoSpaceDE w:val="0"/>
        <w:widowControl/>
        <w:spacing w:line="198" w:lineRule="exact" w:before="34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227 ............................. 203 ........................ 7th June, 1949, 14th June, 1949, 15th June, 1949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16th October,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228 ............................. 204 ........................ 7th June, 1949 and 8th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229 ............................. 205 ........................ 8th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230 ............................. 207 ........................ 14th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231 ............................. 208 ........................ 14th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232 ............................. 209 ........................ 14th June, 1949.</w:t>
      </w:r>
    </w:p>
    <w:p>
      <w:pPr>
        <w:autoSpaceDN w:val="0"/>
        <w:autoSpaceDE w:val="0"/>
        <w:widowControl/>
        <w:spacing w:line="230" w:lineRule="exact" w:before="2" w:after="0"/>
        <w:ind w:left="104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233 ............................. 209A ..................... 19th June, 1949 and 16th September,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234 ............................. 209B ..................... 16th September,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235 ............................. 209C ..................... 16th September,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236 ............................. 209D ..................... 16th September,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237 ............................. 209E...................... 16th September, 1949.</w:t>
      </w:r>
    </w:p>
    <w:p>
      <w:pPr>
        <w:autoSpaceDN w:val="0"/>
        <w:autoSpaceDE w:val="0"/>
        <w:widowControl/>
        <w:spacing w:line="230" w:lineRule="exact" w:before="0" w:after="0"/>
        <w:ind w:left="104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238 ............................. 211A ..................... 12th October, 1949 and 13th October,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239 ............................. 212 ........................ 1st August,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240 ............................. 213 ........................ 1st August, 1949 and 2nd August, 1949.</w:t>
      </w:r>
    </w:p>
    <w:p>
      <w:pPr>
        <w:autoSpaceDN w:val="0"/>
        <w:autoSpaceDE w:val="0"/>
        <w:widowControl/>
        <w:spacing w:line="230" w:lineRule="exact" w:before="2" w:after="0"/>
        <w:ind w:left="104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241 ............................. 213A ..................... 2nd August, 1949 and 16th October,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242 ............................. 214 ........................ 2nd August,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243 ............................. 215 ........................ 16th September,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244 ............................. 215B ..................... 19th August,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245 ............................. 216 ........................ 13th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246 ............................. 217 ........................ 13th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247 ............................. 219 ........................ 13th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248 ............................. 223 ........................ 13th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249 ............................. 226 ........................ 13th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250 ............................. 227 ........................ 13th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251 ............................. 228 ........................ 13th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252 ............................. 229 ........................ 13th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253 ............................. 230 ........................ 13th June, 1949 and 14th October,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254 ............................. 231 ........................ 13th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255 ............................. 232 ........................ 13th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256 ............................. 233 ........................ 13th June, 1949.</w:t>
      </w:r>
    </w:p>
    <w:p>
      <w:pPr>
        <w:autoSpaceDN w:val="0"/>
        <w:autoSpaceDE w:val="0"/>
        <w:widowControl/>
        <w:spacing w:line="230" w:lineRule="exact" w:before="0" w:after="0"/>
        <w:ind w:left="104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257 ............................. 234&amp;234A ............ 13th June, 1949 and 9th September,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258 ............................. 235 ........................ 13th June, 1949 and 13th October,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259 ............................. 235A ..................... 13th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260 ............................. 236 ........................ 13th June, 1949 and 13th October,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261 ............................. 238 ........................ 13th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262 ............................. 242A ..................... 9th September,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263 ............................. 246 ........................ 13th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264 ............................. 247 ........................ 13th June, 1949 and 4th August,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265 ............................. 248 ........................ 4th August,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266 ............................. 248A ..................... 4th August, 1949 and 7th September, 1949.</w:t>
      </w:r>
    </w:p>
    <w:p>
      <w:pPr>
        <w:autoSpaceDN w:val="0"/>
        <w:autoSpaceDE w:val="0"/>
        <w:widowControl/>
        <w:spacing w:line="230" w:lineRule="exact" w:before="0" w:after="0"/>
        <w:ind w:left="104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267 ............................. 248B ..................... 4th August, 1949 and 13th October,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268 ............................. 249 ........................ 4th August, 1949 and 5th August, 1949.</w:t>
      </w:r>
    </w:p>
    <w:p>
      <w:pPr>
        <w:autoSpaceDN w:val="0"/>
        <w:tabs>
          <w:tab w:pos="4510" w:val="left"/>
        </w:tabs>
        <w:autoSpaceDE w:val="0"/>
        <w:widowControl/>
        <w:spacing w:line="198" w:lineRule="exact" w:before="32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269 ............................. 250 ........................ 5th August, 1949, 19th August, 1949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9th September, 1949.</w:t>
      </w:r>
    </w:p>
    <w:p>
      <w:pPr>
        <w:autoSpaceDN w:val="0"/>
        <w:autoSpaceDE w:val="0"/>
        <w:widowControl/>
        <w:spacing w:line="200" w:lineRule="exact" w:before="5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(xvi)</w:t>
      </w:r>
    </w:p>
    <w:p>
      <w:pPr>
        <w:sectPr>
          <w:pgSz w:w="11900" w:h="16840"/>
          <w:pgMar w:top="1330" w:right="1440" w:bottom="10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2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270 ............................. 251 ........................ 5th August,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271 ............................. 252 ........................ 5th August,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272 ............................. 253 ........................ 5th August, 1949 and 8th August,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273 ............................. 254 ........................ 8th August,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274 ............................. 254A ..................... 8th August,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275 ............................. 255 ........................ 8th August, 1949 and 9th August,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276 ............................. 256 ........................ 9th August,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277 ............................. 257 ........................ 9th August,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278 ............................. 258 ........................ 13th October,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279 ............................. 259 ........................ 9th August,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280 ............................. 260 ........................ 9th August, 1949 and 10th August,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281 ............................. 261 ........................ 10th August,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282 ............................. 262 ........................ 10th August, 1949.</w:t>
      </w:r>
    </w:p>
    <w:p>
      <w:pPr>
        <w:autoSpaceDN w:val="0"/>
        <w:tabs>
          <w:tab w:pos="4510" w:val="left"/>
        </w:tabs>
        <w:autoSpaceDE w:val="0"/>
        <w:widowControl/>
        <w:spacing w:line="198" w:lineRule="exact" w:before="34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283 ............................. 263 ........................ 10th August, 1949, 9th September, 1949 and 13th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October,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284 ............................. 263A ..................... 9th September,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285 ............................. 264 ........................ 9th September,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286 ............................. 264A ..................... 16th October,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287 ............................. 265 ........................ 9th September,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288 ............................. 265A ..................... 9th September,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289 ............................. 266 ........................ 9th September,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290 ............................. 267 ........................ 10th August,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291 ............................. 267A ..................... 13th October,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292 ............................. 268 ........................ 10th August,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293 ............................. 269 ........................ 10th August,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294 ............................. 270 ........................ 15th June, 1949 and 13th October,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295 ............................. 270A ..................... 13th October,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296 ............................. 271 ........................ 15th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297 ............................. 271A ..................... 15th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298 ............................. 272 ........................ 15th June,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299 ............................. 273 ........................ 15h June,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300 ............................. 274 ........................ 15th June, 1949.</w:t>
      </w:r>
    </w:p>
    <w:p>
      <w:pPr>
        <w:autoSpaceDN w:val="0"/>
        <w:autoSpaceDE w:val="0"/>
        <w:widowControl/>
        <w:spacing w:line="232" w:lineRule="exact" w:before="0" w:after="0"/>
        <w:ind w:left="104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301 ............................. 274A ..................... 15th June, 1949 and 8th September,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302 ............................. 274B ..................... 8th September,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303 ............................. 274C ..................... 8th September,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304 ............................. 274D ..................... 8th September,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305 ............................. 274DDD ............... 8th September, and 13th October, 1949.</w:t>
      </w:r>
    </w:p>
    <w:p>
      <w:pPr>
        <w:autoSpaceDN w:val="0"/>
        <w:autoSpaceDE w:val="0"/>
        <w:widowControl/>
        <w:spacing w:line="230" w:lineRule="exact" w:before="2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306 ............................. 274DD .................. 8th September, 13th October and 16th October,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307 ............................. 274E...................... 8th September,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308 ............................. 281 ........................ 7th September,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309 ............................. 282 ........................ 7th September,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310 ............................. 282A ..................... 7th September,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311 ............................. 282B ..................... 8th September,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312 ............................. 282C ..................... 8th September,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313 ............................. 283 ........................ 8th September, 1949.</w:t>
      </w:r>
    </w:p>
    <w:p>
      <w:pPr>
        <w:autoSpaceDN w:val="0"/>
        <w:autoSpaceDE w:val="0"/>
        <w:widowControl/>
        <w:spacing w:line="180" w:lineRule="exact" w:before="5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314 ............................. 283A ..................... 10th October, 1949.</w:t>
      </w:r>
    </w:p>
    <w:p>
      <w:pPr>
        <w:autoSpaceDN w:val="0"/>
        <w:autoSpaceDE w:val="0"/>
        <w:widowControl/>
        <w:spacing w:line="180" w:lineRule="exact" w:before="5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315 ............................. 284 ........................ 22nd August, 1949.</w:t>
      </w:r>
    </w:p>
    <w:p>
      <w:pPr>
        <w:autoSpaceDN w:val="0"/>
        <w:autoSpaceDE w:val="0"/>
        <w:widowControl/>
        <w:spacing w:line="200" w:lineRule="exact" w:before="5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(xvii)</w:t>
      </w:r>
    </w:p>
    <w:p>
      <w:pPr>
        <w:sectPr>
          <w:pgSz w:w="11900" w:h="16840"/>
          <w:pgMar w:top="1330" w:right="1440" w:bottom="10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2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80" w:lineRule="exact" w:before="19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316 ............................. 285 ........................ 22nd August, 1949.</w:t>
      </w:r>
    </w:p>
    <w:p>
      <w:pPr>
        <w:autoSpaceDN w:val="0"/>
        <w:autoSpaceDE w:val="0"/>
        <w:widowControl/>
        <w:spacing w:line="180" w:lineRule="exact" w:before="2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317 ............................. 285A ..................... 22nd August,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318 ............................. 285B ..................... 22nd August, 1949.</w:t>
      </w:r>
    </w:p>
    <w:p>
      <w:pPr>
        <w:autoSpaceDN w:val="0"/>
        <w:autoSpaceDE w:val="0"/>
        <w:widowControl/>
        <w:spacing w:line="180" w:lineRule="exact" w:before="1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319 ............................. 285C ..................... 22nd August, 1949.</w:t>
      </w:r>
    </w:p>
    <w:p>
      <w:pPr>
        <w:autoSpaceDN w:val="0"/>
        <w:autoSpaceDE w:val="0"/>
        <w:widowControl/>
        <w:spacing w:line="180" w:lineRule="exact" w:before="2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320 ............................. 286 ........................ 23rd August,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321 ............................. 287 ........................ 23rd August, 1949.</w:t>
      </w:r>
    </w:p>
    <w:p>
      <w:pPr>
        <w:autoSpaceDN w:val="0"/>
        <w:autoSpaceDE w:val="0"/>
        <w:widowControl/>
        <w:spacing w:line="180" w:lineRule="exact" w:before="1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322 ............................. 288 ........................ 23rd August, 1949.</w:t>
      </w:r>
    </w:p>
    <w:p>
      <w:pPr>
        <w:autoSpaceDN w:val="0"/>
        <w:autoSpaceDE w:val="0"/>
        <w:widowControl/>
        <w:spacing w:line="180" w:lineRule="exact" w:before="2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323 ............................. 288A ..................... 23rd August,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324 ............................. 289 ........................ 15th June, 1949 and 16th June,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325 ............................. 289A ..................... 16th June,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326 ............................. 289B ..................... 16th June,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327 ............................. 290 ........................ 16th June,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328 ............................. 291 ........................ 16th June,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329 ............................. 291A ..................... 16th June,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330 ............................. 292 ........................ 23rd and 24th August,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331 ............................. 293 ........................ 24th August,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332 ............................. 294 ........................ 24th August,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333 ............................. 295 ........................ 24th August,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334 ............................. 295A ..................... 24th August, 1949 and 25th August, 1949.</w:t>
      </w:r>
    </w:p>
    <w:p>
      <w:pPr>
        <w:autoSpaceDN w:val="0"/>
        <w:autoSpaceDE w:val="0"/>
        <w:widowControl/>
        <w:spacing w:line="198" w:lineRule="exact" w:before="4" w:after="0"/>
        <w:ind w:left="104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335 ............................. 296 ........................ 14th October, 1949 and 26th August, 1949. </w:t>
      </w:r>
      <w:r>
        <w:rPr>
          <w:rFonts w:ascii="Times" w:hAnsi="Times" w:eastAsia="Times"/>
          <w:b w:val="0"/>
          <w:i w:val="0"/>
          <w:color w:val="000000"/>
          <w:sz w:val="18"/>
        </w:rPr>
        <w:t>336 ............................. 297 ........................ 16th June,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337 ............................. 298 ........................ 16th June, 1949.</w:t>
      </w:r>
    </w:p>
    <w:p>
      <w:pPr>
        <w:autoSpaceDN w:val="0"/>
        <w:autoSpaceDE w:val="0"/>
        <w:widowControl/>
        <w:spacing w:line="198" w:lineRule="exact" w:before="4" w:after="0"/>
        <w:ind w:left="104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338 ............................. 299 ........................ 26th August, 1949 and 14th October,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339 ............................. 300 ........................ 16th June,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340 ............................. 301 ........................ 16h June, 1949.</w:t>
      </w:r>
    </w:p>
    <w:p>
      <w:pPr>
        <w:autoSpaceDN w:val="0"/>
        <w:autoSpaceDE w:val="0"/>
        <w:widowControl/>
        <w:spacing w:line="180" w:lineRule="exact" w:before="2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341 ............................. 300A ..................... 17th June, 1949.</w:t>
      </w:r>
    </w:p>
    <w:p>
      <w:pPr>
        <w:autoSpaceDN w:val="0"/>
        <w:autoSpaceDE w:val="0"/>
        <w:widowControl/>
        <w:spacing w:line="180" w:lineRule="exact" w:before="1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342 ............................. 300B ..................... 17th June, 1949.</w:t>
      </w:r>
    </w:p>
    <w:p>
      <w:pPr>
        <w:autoSpaceDN w:val="0"/>
        <w:tabs>
          <w:tab w:pos="4510" w:val="left"/>
        </w:tabs>
        <w:autoSpaceDE w:val="0"/>
        <w:widowControl/>
        <w:spacing w:line="178" w:lineRule="exact" w:before="22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343 ............................. 301A ..................... 12th September, 1949, 13th September, 1949 and 14th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September, 1949.</w:t>
      </w:r>
    </w:p>
    <w:p>
      <w:pPr>
        <w:autoSpaceDN w:val="0"/>
        <w:tabs>
          <w:tab w:pos="4510" w:val="left"/>
        </w:tabs>
        <w:autoSpaceDE w:val="0"/>
        <w:widowControl/>
        <w:spacing w:line="176" w:lineRule="exact" w:before="26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344 ............................. 301B ..................... 12th September, 1949, 13th September, 1949 and 14th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September, 1949.</w:t>
      </w:r>
    </w:p>
    <w:p>
      <w:pPr>
        <w:autoSpaceDN w:val="0"/>
        <w:tabs>
          <w:tab w:pos="4510" w:val="left"/>
        </w:tabs>
        <w:autoSpaceDE w:val="0"/>
        <w:widowControl/>
        <w:spacing w:line="178" w:lineRule="exact" w:before="22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345 ............................. 301C ..................... 12th September, 1949, 13th September, 1949 and 14th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September, 1949.</w:t>
      </w:r>
    </w:p>
    <w:p>
      <w:pPr>
        <w:autoSpaceDN w:val="0"/>
        <w:tabs>
          <w:tab w:pos="4510" w:val="left"/>
        </w:tabs>
        <w:autoSpaceDE w:val="0"/>
        <w:widowControl/>
        <w:spacing w:line="176" w:lineRule="exact" w:before="26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346 ............................. 301D ..................... 12th September, 1949, 13th September, 1949 and 14th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September, 1949.</w:t>
      </w:r>
    </w:p>
    <w:p>
      <w:pPr>
        <w:autoSpaceDN w:val="0"/>
        <w:tabs>
          <w:tab w:pos="4510" w:val="left"/>
        </w:tabs>
        <w:autoSpaceDE w:val="0"/>
        <w:widowControl/>
        <w:spacing w:line="178" w:lineRule="exact" w:before="22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347 ............................. 301E...................... 12th September, 1949, 13th September, 1949 and 14th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September, 1949.</w:t>
      </w:r>
    </w:p>
    <w:p>
      <w:pPr>
        <w:autoSpaceDN w:val="0"/>
        <w:tabs>
          <w:tab w:pos="4510" w:val="left"/>
        </w:tabs>
        <w:autoSpaceDE w:val="0"/>
        <w:widowControl/>
        <w:spacing w:line="178" w:lineRule="exact" w:before="24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348 ............................. 301F ...................... 12th September, 1949, 13th September, 1949 and 14th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September, 1949.</w:t>
      </w:r>
    </w:p>
    <w:p>
      <w:pPr>
        <w:autoSpaceDN w:val="0"/>
        <w:tabs>
          <w:tab w:pos="4510" w:val="left"/>
        </w:tabs>
        <w:autoSpaceDE w:val="0"/>
        <w:widowControl/>
        <w:spacing w:line="178" w:lineRule="exact" w:before="20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349 ............................. 301G ..................... 12th September, 1949, 13th September, 1949 and 14th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September, 1949.</w:t>
      </w:r>
    </w:p>
    <w:p>
      <w:pPr>
        <w:autoSpaceDN w:val="0"/>
        <w:tabs>
          <w:tab w:pos="4510" w:val="left"/>
        </w:tabs>
        <w:autoSpaceDE w:val="0"/>
        <w:widowControl/>
        <w:spacing w:line="178" w:lineRule="exact" w:before="24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350 ............................. 301H ..................... 12th September, 1949, 13th September, 1949 and 14th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September, 1949.</w:t>
      </w:r>
    </w:p>
    <w:p>
      <w:pPr>
        <w:autoSpaceDN w:val="0"/>
        <w:tabs>
          <w:tab w:pos="4510" w:val="left"/>
        </w:tabs>
        <w:autoSpaceDE w:val="0"/>
        <w:widowControl/>
        <w:spacing w:line="178" w:lineRule="exact" w:before="20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351 ............................. 301I ....................... 12th September, 1949, 13th September, 1949 and 14th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September, 1949.</w:t>
      </w:r>
    </w:p>
    <w:p>
      <w:pPr>
        <w:autoSpaceDN w:val="0"/>
        <w:autoSpaceDE w:val="0"/>
        <w:widowControl/>
        <w:spacing w:line="180" w:lineRule="exact" w:before="2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352 ............................. 275 ........................ 2nd August,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353 ............................. 276 ........................ 3rd August, 1949.</w:t>
      </w:r>
    </w:p>
    <w:p>
      <w:pPr>
        <w:autoSpaceDN w:val="0"/>
        <w:autoSpaceDE w:val="0"/>
        <w:widowControl/>
        <w:spacing w:line="200" w:lineRule="exact" w:before="0" w:after="0"/>
        <w:ind w:left="104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354 ............................. 277 ........................ 19th August, 1949 and 20th August, 1949. </w:t>
      </w:r>
      <w:r>
        <w:rPr>
          <w:rFonts w:ascii="Times" w:hAnsi="Times" w:eastAsia="Times"/>
          <w:b w:val="0"/>
          <w:i w:val="0"/>
          <w:color w:val="000000"/>
          <w:sz w:val="18"/>
        </w:rPr>
        <w:t>355 ............................. 277A ..................... 3rd August, 1949 and 4th August, 1949.</w:t>
      </w:r>
    </w:p>
    <w:p>
      <w:pPr>
        <w:autoSpaceDN w:val="0"/>
        <w:autoSpaceDE w:val="0"/>
        <w:widowControl/>
        <w:spacing w:line="180" w:lineRule="exact" w:before="20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356 ............................. 278 ........................ 3rd August, 1949 and 4th August, 1949.</w:t>
      </w:r>
    </w:p>
    <w:p>
      <w:pPr>
        <w:autoSpaceDN w:val="0"/>
        <w:autoSpaceDE w:val="0"/>
        <w:widowControl/>
        <w:spacing w:line="180" w:lineRule="exact" w:before="3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357 ............................. 278A ..................... 3rd August, 1949 and 4th August, 1949.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358 ............................. 279 ........................ 4th August, 1949.</w:t>
      </w:r>
    </w:p>
    <w:p>
      <w:pPr>
        <w:autoSpaceDN w:val="0"/>
        <w:autoSpaceDE w:val="0"/>
        <w:widowControl/>
        <w:spacing w:line="220" w:lineRule="exact" w:before="0" w:after="0"/>
        <w:ind w:left="1044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359 ............................. 280 ........................ 4th August, 1949 and 20th August, 1949. </w:t>
      </w:r>
      <w:r>
        <w:rPr>
          <w:rFonts w:ascii="Times" w:hAnsi="Times" w:eastAsia="Times"/>
          <w:b w:val="0"/>
          <w:i w:val="0"/>
          <w:color w:val="000000"/>
          <w:sz w:val="18"/>
        </w:rPr>
        <w:t>360 ............................. 280A ..................... 16th October, 1949.</w:t>
      </w:r>
    </w:p>
    <w:p>
      <w:pPr>
        <w:autoSpaceDN w:val="0"/>
        <w:autoSpaceDE w:val="0"/>
        <w:widowControl/>
        <w:spacing w:line="180" w:lineRule="exact" w:before="4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361 ............................. 302 ........................ 8th September, 1949.</w:t>
      </w:r>
    </w:p>
    <w:p>
      <w:pPr>
        <w:autoSpaceDN w:val="0"/>
        <w:autoSpaceDE w:val="0"/>
        <w:widowControl/>
        <w:spacing w:line="200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(xviii)</w:t>
      </w:r>
    </w:p>
    <w:p>
      <w:pPr>
        <w:sectPr>
          <w:pgSz w:w="11900" w:h="16840"/>
          <w:pgMar w:top="1330" w:right="1440" w:bottom="10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4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6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2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80" w:lineRule="exact" w:before="234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362 ............................. 302A ..................... 13th October, 1949.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363 ............................. 302AA .................. 16th October, 1949.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364 ............................. 302AAA ............... 17th October, 1949.</w:t>
      </w:r>
    </w:p>
    <w:p>
      <w:pPr>
        <w:autoSpaceDN w:val="0"/>
        <w:tabs>
          <w:tab w:pos="4510" w:val="left"/>
        </w:tabs>
        <w:autoSpaceDE w:val="0"/>
        <w:widowControl/>
        <w:spacing w:line="234" w:lineRule="exact" w:before="38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365 (New)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366 ............................. 303(1) ................... 16th September, 1949, 17th September, 1949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14th October, 1949.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367 ............................. 303(2 &amp; 3) .......... Do.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368 ............................. 304 ........................ 17th September, 1949.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369 ............................. 306 ........................ 7th October, 1949.</w:t>
      </w:r>
    </w:p>
    <w:p>
      <w:pPr>
        <w:autoSpaceDN w:val="0"/>
        <w:autoSpaceDE w:val="0"/>
        <w:widowControl/>
        <w:spacing w:line="268" w:lineRule="exact" w:before="4" w:after="0"/>
        <w:ind w:left="104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370 ............................. 306A ..................... 13th October, 1949 and 17th October,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371 ............................. 306B ..................... 13th October, 1949.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372 ............................. 307 ........................ 10th October, 1949.</w:t>
      </w:r>
    </w:p>
    <w:p>
      <w:pPr>
        <w:autoSpaceDN w:val="0"/>
        <w:autoSpaceDE w:val="0"/>
        <w:widowControl/>
        <w:spacing w:line="270" w:lineRule="exact" w:before="0" w:after="0"/>
        <w:ind w:left="1044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373(New)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374 ............................. 308 ........................ 10th October, 1949.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375 ............................. 309 ........................ 7th October, 1949.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376 ............................. 310 ........................ 10th October, 1949.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377 ............................. 310A ..................... 7th October, 1949.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378 ............................. 310B ..................... 7th October, 1949.</w:t>
      </w:r>
    </w:p>
    <w:p>
      <w:pPr>
        <w:autoSpaceDN w:val="0"/>
        <w:autoSpaceDE w:val="0"/>
        <w:widowControl/>
        <w:spacing w:line="270" w:lineRule="exact" w:before="0" w:after="0"/>
        <w:ind w:left="104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379 ............................. 311 ........................ 10th October, 1949 and 11th October,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380 ............................. 311A ..................... 7th October, 1949.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381 ............................. 311B...................... 7th October, 1949.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382 ............................. 312 ........................ 7th October, 1949.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383 ............................. 312A ..................... 7th October, 1949.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384 ............................. 312B ..................... 7th October, 1949.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385 ............................. 312C ..................... 7th October, 1949.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386 ............................. 312D ..................... 7th October, 1949.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387 ............................. 312E...................... 7th October, 1949.</w:t>
      </w:r>
    </w:p>
    <w:p>
      <w:pPr>
        <w:autoSpaceDN w:val="0"/>
        <w:tabs>
          <w:tab w:pos="4510" w:val="left"/>
        </w:tabs>
        <w:autoSpaceDE w:val="0"/>
        <w:widowControl/>
        <w:spacing w:line="196" w:lineRule="exact" w:before="76" w:after="0"/>
        <w:ind w:left="1044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388 ............................. 312F ...................... 4th October, 1949, 7th October, 1949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11th October, 1949.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389 ............................. 312G ..................... 7th October, 1949.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390 ............................. 312H ..................... 7th October, 1949.</w:t>
      </w:r>
    </w:p>
    <w:p>
      <w:pPr>
        <w:autoSpaceDN w:val="0"/>
        <w:autoSpaceDE w:val="0"/>
        <w:widowControl/>
        <w:spacing w:line="268" w:lineRule="exact" w:before="4" w:after="0"/>
        <w:ind w:left="1044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391(New)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392 ............................. 313 ........................ 7th October, 1949.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393 ............................. 313A ..................... 17th October, 1949.</w:t>
      </w:r>
    </w:p>
    <w:p>
      <w:pPr>
        <w:autoSpaceDN w:val="0"/>
        <w:autoSpaceDE w:val="0"/>
        <w:widowControl/>
        <w:spacing w:line="180" w:lineRule="exact" w:before="88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394 ............................. 314 ........................ 17th October, 1949.</w:t>
      </w:r>
    </w:p>
    <w:p>
      <w:pPr>
        <w:autoSpaceDN w:val="0"/>
        <w:autoSpaceDE w:val="0"/>
        <w:widowControl/>
        <w:spacing w:line="180" w:lineRule="exact" w:before="92" w:after="0"/>
        <w:ind w:left="10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395 ............................. 315 ........................ 17th October, 1949.</w:t>
      </w:r>
    </w:p>
    <w:p>
      <w:pPr>
        <w:autoSpaceDN w:val="0"/>
        <w:autoSpaceDE w:val="0"/>
        <w:widowControl/>
        <w:spacing w:line="200" w:lineRule="exact" w:before="17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(xix)</w:t>
      </w:r>
    </w:p>
    <w:p>
      <w:pPr>
        <w:sectPr>
          <w:pgSz w:w="11900" w:h="16840"/>
          <w:pgMar w:top="1330" w:right="1440" w:bottom="10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4510"/>
        <w:gridCol w:w="4510"/>
      </w:tblGrid>
      <w:tr>
        <w:trPr>
          <w:trHeight w:hRule="exact" w:val="360"/>
        </w:trPr>
        <w:tc>
          <w:tcPr>
            <w:tcW w:type="dxa" w:w="345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Schedule</w:t>
            </w:r>
          </w:p>
        </w:tc>
        <w:tc>
          <w:tcPr>
            <w:tcW w:type="dxa" w:w="375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4" w:after="0"/>
              <w:ind w:left="0" w:right="19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Date</w:t>
            </w:r>
          </w:p>
        </w:tc>
      </w:tr>
    </w:tbl>
    <w:p>
      <w:pPr>
        <w:autoSpaceDN w:val="0"/>
        <w:autoSpaceDE w:val="0"/>
        <w:widowControl/>
        <w:spacing w:line="180" w:lineRule="exact" w:before="214" w:after="0"/>
        <w:ind w:left="13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 ........................................................... 14th October, 1949 and 15th October, 1949.</w:t>
      </w:r>
    </w:p>
    <w:p>
      <w:pPr>
        <w:autoSpaceDN w:val="0"/>
        <w:autoSpaceDE w:val="0"/>
        <w:widowControl/>
        <w:spacing w:line="180" w:lineRule="exact" w:before="88" w:after="0"/>
        <w:ind w:left="13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 ........................................................... 11th October, 1949 and 12th October, 1949.</w:t>
      </w:r>
    </w:p>
    <w:p>
      <w:pPr>
        <w:autoSpaceDN w:val="0"/>
        <w:autoSpaceDE w:val="0"/>
        <w:widowControl/>
        <w:spacing w:line="268" w:lineRule="exact" w:before="4" w:after="0"/>
        <w:ind w:left="1316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 ........................................................... 26th August, 1949 and 16th October, 1949. </w:t>
      </w:r>
      <w:r>
        <w:rPr>
          <w:rFonts w:ascii="Times" w:hAnsi="Times" w:eastAsia="Times"/>
          <w:b w:val="0"/>
          <w:i w:val="0"/>
          <w:color w:val="000000"/>
          <w:sz w:val="18"/>
        </w:rPr>
        <w:t>4 (Schedule III-A).............................. 17th October, 1949.</w:t>
      </w:r>
    </w:p>
    <w:p>
      <w:pPr>
        <w:autoSpaceDN w:val="0"/>
        <w:autoSpaceDE w:val="0"/>
        <w:widowControl/>
        <w:spacing w:line="180" w:lineRule="exact" w:before="92" w:after="0"/>
        <w:ind w:left="13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 ........................................................... 5th September, 1949.</w:t>
      </w:r>
    </w:p>
    <w:p>
      <w:pPr>
        <w:autoSpaceDN w:val="0"/>
        <w:autoSpaceDE w:val="0"/>
        <w:widowControl/>
        <w:spacing w:line="180" w:lineRule="exact" w:before="88" w:after="0"/>
        <w:ind w:left="13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 (Part D) ........................................... 5th September, 1949.</w:t>
      </w:r>
    </w:p>
    <w:p>
      <w:pPr>
        <w:autoSpaceDN w:val="0"/>
        <w:autoSpaceDE w:val="0"/>
        <w:widowControl/>
        <w:spacing w:line="196" w:lineRule="exact" w:before="76" w:after="0"/>
        <w:ind w:left="1296" w:right="86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 ........................................................... 5th September, 6th September and 7th September, </w:t>
      </w:r>
      <w:r>
        <w:rPr>
          <w:rFonts w:ascii="Times" w:hAnsi="Times" w:eastAsia="Times"/>
          <w:b w:val="0"/>
          <w:i w:val="0"/>
          <w:color w:val="000000"/>
          <w:sz w:val="18"/>
        </w:rPr>
        <w:t>1949.</w:t>
      </w:r>
    </w:p>
    <w:p>
      <w:pPr>
        <w:autoSpaceDN w:val="0"/>
        <w:autoSpaceDE w:val="0"/>
        <w:widowControl/>
        <w:spacing w:line="198" w:lineRule="exact" w:before="74" w:after="0"/>
        <w:ind w:left="4510" w:right="908" w:hanging="406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Para 1, 5th September, 1949, Paras 2—15,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6th September, 1949 and Paras. 16—20,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7th September, 1949.</w:t>
      </w:r>
    </w:p>
    <w:p>
      <w:pPr>
        <w:autoSpaceDN w:val="0"/>
        <w:autoSpaceDE w:val="0"/>
        <w:widowControl/>
        <w:spacing w:line="198" w:lineRule="exact" w:before="70" w:after="0"/>
        <w:ind w:left="4510" w:right="908" w:hanging="3194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 ........................................................... 26th August, 1949, 29th August, 1949, 30th August,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1949, 31st August, 1949, 1st September, 1949,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2nd September, 1949, 3rd September, 1949, 9th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September, 1949, 13th October, 1949 and 17th </w:t>
      </w:r>
      <w:r>
        <w:rPr>
          <w:rFonts w:ascii="Times" w:hAnsi="Times" w:eastAsia="Times"/>
          <w:b w:val="0"/>
          <w:i w:val="0"/>
          <w:color w:val="000000"/>
          <w:sz w:val="18"/>
        </w:rPr>
        <w:t>October, 1949.</w:t>
      </w:r>
    </w:p>
    <w:p>
      <w:pPr>
        <w:autoSpaceDN w:val="0"/>
        <w:autoSpaceDE w:val="0"/>
        <w:widowControl/>
        <w:spacing w:line="180" w:lineRule="exact" w:before="92" w:after="0"/>
        <w:ind w:left="13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 (Schedule VII-A) ............................ 14th September, 1949.</w:t>
      </w:r>
    </w:p>
    <w:p>
      <w:pPr>
        <w:autoSpaceDN w:val="0"/>
        <w:autoSpaceDE w:val="0"/>
        <w:widowControl/>
        <w:spacing w:line="200" w:lineRule="exact" w:before="72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(xx)</w:t>
      </w:r>
    </w:p>
    <w:p>
      <w:pPr>
        <w:sectPr>
          <w:pgSz w:w="11900" w:h="16840"/>
          <w:pgMar w:top="1330" w:right="1440" w:bottom="10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0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>CONSTITUENT ASSEMBLY OF INDIA</w:t>
      </w:r>
    </w:p>
    <w:p>
      <w:pPr>
        <w:autoSpaceDN w:val="0"/>
        <w:autoSpaceDE w:val="0"/>
        <w:widowControl/>
        <w:spacing w:line="24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Monday, the </w:t>
      </w:r>
      <w:r>
        <w:rPr>
          <w:rFonts w:ascii="Times" w:hAnsi="Times" w:eastAsia="Times"/>
          <w:b w:val="0"/>
          <w:i w:val="0"/>
          <w:color w:val="000000"/>
          <w:sz w:val="24"/>
        </w:rPr>
        <w:t>9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th December </w:t>
      </w:r>
      <w:r>
        <w:rPr>
          <w:rFonts w:ascii="Times" w:hAnsi="Times" w:eastAsia="Times"/>
          <w:b w:val="0"/>
          <w:i w:val="0"/>
          <w:color w:val="000000"/>
          <w:sz w:val="24"/>
        </w:rPr>
        <w:t>1946</w:t>
      </w:r>
    </w:p>
    <w:p>
      <w:pPr>
        <w:autoSpaceDN w:val="0"/>
        <w:autoSpaceDE w:val="0"/>
        <w:widowControl/>
        <w:spacing w:line="200" w:lineRule="exact" w:before="330" w:after="0"/>
        <w:ind w:left="910" w:right="91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meeting of the Constituent Assembly of India took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Hall, New Delhi, on Monday, the 9th December 1946, at </w:t>
      </w:r>
      <w:r>
        <w:rPr>
          <w:rFonts w:ascii="Times" w:hAnsi="Times" w:eastAsia="Times"/>
          <w:b w:val="0"/>
          <w:i w:val="0"/>
          <w:color w:val="000000"/>
          <w:sz w:val="22"/>
        </w:rPr>
        <w:t>Eleven of the Clock.</w:t>
      </w:r>
    </w:p>
    <w:p>
      <w:pPr>
        <w:autoSpaceDN w:val="0"/>
        <w:autoSpaceDE w:val="0"/>
        <w:widowControl/>
        <w:spacing w:line="220" w:lineRule="exact" w:before="2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ELECTION OF TEMPORARY CHAIRMAN</w:t>
      </w:r>
    </w:p>
    <w:p>
      <w:pPr>
        <w:autoSpaceDN w:val="0"/>
        <w:autoSpaceDE w:val="0"/>
        <w:widowControl/>
        <w:spacing w:line="200" w:lineRule="exact" w:before="72" w:after="0"/>
        <w:ind w:left="910" w:right="864" w:firstLine="360"/>
        <w:jc w:val="left"/>
      </w:pPr>
      <w:r>
        <w:rPr>
          <w:rFonts w:ascii="Times" w:hAnsi="Times" w:eastAsia="Times"/>
          <w:b/>
          <w:i w:val="0"/>
          <w:color w:val="000000"/>
          <w:sz w:val="22"/>
        </w:rPr>
        <w:t xml:space="preserve">Acharya J.B. Kripalani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(United Provinces: General): (in requesting </w:t>
      </w:r>
      <w:r>
        <w:rPr>
          <w:rFonts w:ascii="Times" w:hAnsi="Times" w:eastAsia="Times"/>
          <w:b w:val="0"/>
          <w:i w:val="0"/>
          <w:color w:val="000000"/>
          <w:sz w:val="22"/>
        </w:rPr>
        <w:t>Dr. Sachchidananda Sinha to take the Chair as temporary Chairman, said)—</w:t>
      </w:r>
    </w:p>
    <w:p>
      <w:pPr>
        <w:autoSpaceDN w:val="0"/>
        <w:autoSpaceDE w:val="0"/>
        <w:widowControl/>
        <w:spacing w:line="200" w:lineRule="exact" w:before="28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*[Friends, at this auspicious occasion of historical importance I invite,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behalf, Dr. Sachchidananda Sinha to be the temporary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Assembly. Dr. Sinha needs no introduction. You all know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only the oldest among us but also the oldest parliamentarian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having served, as you know, as a member of the Imperial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from 1910 to 1920. He entered the Central Legislative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1921 not only as one of its members, but its Deputy President also.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entrusted with the portfolio of an Executive Councellor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 Member of the Government of Bihar and Orissa.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Dr. Sinha was the first Indian who was ever appointed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 Member of a Province. He has a particular taste for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Vice-Chancellor of the Patna University for eight years.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above all this, Dr. Sinha is the oldest Congressman among us. Up till </w:t>
      </w:r>
      <w:r>
        <w:rPr>
          <w:rFonts w:ascii="Times" w:hAnsi="Times" w:eastAsia="Times"/>
          <w:b w:val="0"/>
          <w:i w:val="0"/>
          <w:color w:val="000000"/>
          <w:sz w:val="22"/>
        </w:rPr>
        <w:t>1920 he was a member of the Congress, being at one time its Secretary.</w:t>
      </w:r>
    </w:p>
    <w:p>
      <w:pPr>
        <w:autoSpaceDN w:val="0"/>
        <w:autoSpaceDE w:val="0"/>
        <w:widowControl/>
        <w:spacing w:line="200" w:lineRule="exact" w:before="28" w:after="0"/>
        <w:ind w:left="910" w:right="91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year 1920 when we started on a new way to gain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parted company with us. He, however, never wholly left us.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helping us. He never joined any other organization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sympathies were ever with us. Such a person is entitled to be the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this Assembly. His work is brief but it is all the same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important. It is inaugurating the proceeding of this House. As we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work with Divine blessings we request Dr. Sinha to invoke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so that our work may proceed smoothly. Now, I once more, on </w:t>
      </w:r>
      <w:r>
        <w:rPr>
          <w:rFonts w:ascii="Times" w:hAnsi="Times" w:eastAsia="Times"/>
          <w:b w:val="0"/>
          <w:i w:val="0"/>
          <w:color w:val="000000"/>
          <w:sz w:val="22"/>
        </w:rPr>
        <w:t>your behalf, call upon Dr. Sinha to take the Chair.]</w:t>
      </w:r>
    </w:p>
    <w:p>
      <w:pPr>
        <w:autoSpaceDN w:val="0"/>
        <w:tabs>
          <w:tab w:pos="1270" w:val="left"/>
        </w:tabs>
        <w:autoSpaceDE w:val="0"/>
        <w:widowControl/>
        <w:spacing w:line="198" w:lineRule="exact" w:before="30" w:after="0"/>
        <w:ind w:left="910" w:right="86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(Acharya J.B. Kripalani then conducted Dr. Sachchidananda Sinha to </w:t>
      </w:r>
      <w:r>
        <w:rPr>
          <w:rFonts w:ascii="Times" w:hAnsi="Times" w:eastAsia="Times"/>
          <w:b w:val="0"/>
          <w:i w:val="0"/>
          <w:color w:val="000000"/>
          <w:sz w:val="22"/>
        </w:rPr>
        <w:t>the Chair, which he then occupied amidst acclamation.)</w:t>
      </w:r>
    </w:p>
    <w:p>
      <w:pPr>
        <w:autoSpaceDN w:val="0"/>
        <w:autoSpaceDE w:val="0"/>
        <w:widowControl/>
        <w:spacing w:line="22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MESSAGES OF GOODWILL</w:t>
      </w:r>
    </w:p>
    <w:p>
      <w:pPr>
        <w:autoSpaceDN w:val="0"/>
        <w:tabs>
          <w:tab w:pos="1270" w:val="left"/>
        </w:tabs>
        <w:autoSpaceDE w:val="0"/>
        <w:widowControl/>
        <w:spacing w:line="200" w:lineRule="exact" w:before="70" w:after="0"/>
        <w:ind w:left="910" w:right="86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2"/>
        </w:rPr>
        <w:t xml:space="preserve">The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(Dr. Sachchidananda Sinha): Hon’ble Members,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out to you this morning three messages which have been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responsible State Officials of America, China and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of Australia. The American Charge d’Affaires writes: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“My dear Dr. Sinha,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great pleasure to transmit herewith a copy of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from the Honourable Dean Acheson, the Acting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of State of the United States.</w:t>
      </w:r>
    </w:p>
    <w:p>
      <w:pPr>
        <w:autoSpaceDN w:val="0"/>
        <w:autoSpaceDE w:val="0"/>
        <w:widowControl/>
        <w:spacing w:line="200" w:lineRule="exact" w:before="20" w:after="0"/>
        <w:ind w:left="1152" w:right="4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The telegram received is as follows: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‘From the Acting Secretary of State,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Washington, D.C.</w:t>
      </w:r>
    </w:p>
    <w:p>
      <w:pPr>
        <w:autoSpaceDN w:val="0"/>
        <w:tabs>
          <w:tab w:pos="2350" w:val="left"/>
          <w:tab w:pos="6054" w:val="left"/>
        </w:tabs>
        <w:autoSpaceDE w:val="0"/>
        <w:widowControl/>
        <w:spacing w:line="198" w:lineRule="exact" w:before="22" w:after="0"/>
        <w:ind w:left="127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Sachchidananda Sinha,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Provisional Chairman of the Constituent Assembly,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New Delhi.</w:t>
      </w:r>
    </w:p>
    <w:p>
      <w:pPr>
        <w:autoSpaceDN w:val="0"/>
        <w:autoSpaceDE w:val="0"/>
        <w:widowControl/>
        <w:spacing w:line="220" w:lineRule="exact" w:before="13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the approach of December 9, I extend to you as Provisional</w:t>
      </w:r>
    </w:p>
    <w:p>
      <w:pPr>
        <w:autoSpaceDN w:val="0"/>
        <w:autoSpaceDE w:val="0"/>
        <w:widowControl/>
        <w:spacing w:line="220" w:lineRule="exact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Chairman of the Constituent Assembly, and through you to the Indian people,</w:t>
      </w:r>
    </w:p>
    <w:p>
      <w:pPr>
        <w:autoSpaceDN w:val="0"/>
        <w:autoSpaceDE w:val="0"/>
        <w:widowControl/>
        <w:spacing w:line="180" w:lineRule="exact" w:before="19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*[ ] English translation of Hindustani speech.</w:t>
      </w:r>
    </w:p>
    <w:p>
      <w:pPr>
        <w:autoSpaceDN w:val="0"/>
        <w:autoSpaceDE w:val="0"/>
        <w:widowControl/>
        <w:spacing w:line="20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</w:t>
      </w:r>
    </w:p>
    <w:p>
      <w:pPr>
        <w:sectPr>
          <w:pgSz w:w="11900" w:h="16840"/>
          <w:pgMar w:top="1318" w:right="1440" w:bottom="11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4" w:after="0"/>
              <w:ind w:left="0" w:right="5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CONSTITUENT ASSEMBLY OF INDIA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1946</w:t>
            </w:r>
          </w:p>
        </w:tc>
      </w:tr>
    </w:tbl>
    <w:p>
      <w:pPr>
        <w:autoSpaceDN w:val="0"/>
        <w:autoSpaceDE w:val="0"/>
        <w:widowControl/>
        <w:spacing w:line="204" w:lineRule="exact" w:before="256" w:after="0"/>
        <w:ind w:left="910" w:right="90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sincere good wishes of the United States Government and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United States for a successful conclusion of the great task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undertake. India has a great contribution to make to the peace,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stability, and cultural advancement of mankind, and your deliberations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watched with deep interest and hope by freedom loving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the entire world.’ ” (</w:t>
      </w:r>
      <w:r>
        <w:rPr>
          <w:rFonts w:ascii="Times" w:hAnsi="Times" w:eastAsia="Times"/>
          <w:b w:val="0"/>
          <w:i/>
          <w:color w:val="000000"/>
          <w:sz w:val="22"/>
        </w:rPr>
        <w:t>Cheers</w:t>
      </w:r>
      <w:r>
        <w:rPr>
          <w:rFonts w:ascii="Times" w:hAnsi="Times" w:eastAsia="Times"/>
          <w:b w:val="0"/>
          <w:i w:val="0"/>
          <w:color w:val="000000"/>
          <w:sz w:val="22"/>
        </w:rPr>
        <w:t>).</w:t>
      </w:r>
    </w:p>
    <w:p>
      <w:pPr>
        <w:autoSpaceDN w:val="0"/>
        <w:tabs>
          <w:tab w:pos="6914" w:val="left"/>
        </w:tabs>
        <w:autoSpaceDE w:val="0"/>
        <w:widowControl/>
        <w:spacing w:line="204" w:lineRule="exact" w:before="58" w:after="0"/>
        <w:ind w:left="127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next message is from the Embassy of the Republic of China—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“New Delhi.</w:t>
      </w:r>
    </w:p>
    <w:p>
      <w:pPr>
        <w:autoSpaceDN w:val="0"/>
        <w:autoSpaceDE w:val="0"/>
        <w:widowControl/>
        <w:spacing w:line="204" w:lineRule="exact" w:before="56" w:after="0"/>
        <w:ind w:left="910" w:right="91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Dr. Sachchidananda Sinha Provisional Chairman Constituent Assembly: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‘On the auspicious occasion of the opening of the Indian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I have the honour to extend to Your Excellency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Government of China my heartiest congratulations. I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your great Assembly will succeed in laying a solid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>for a democratic and prosperous India.</w:t>
      </w:r>
    </w:p>
    <w:p>
      <w:pPr>
        <w:autoSpaceDN w:val="0"/>
        <w:autoSpaceDE w:val="0"/>
        <w:widowControl/>
        <w:spacing w:line="204" w:lineRule="exact" w:before="58" w:after="0"/>
        <w:ind w:left="2448" w:right="9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WANG SHIH CHIEH,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Minister of Foreign Affairs of the Republic of China.’ ”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Cheers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04" w:lineRule="exact" w:before="58" w:after="0"/>
        <w:ind w:left="910" w:right="91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and last message I have to read out to this Assembly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Australian Government to the Members of the Indian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>Assembly.</w:t>
      </w:r>
    </w:p>
    <w:p>
      <w:pPr>
        <w:autoSpaceDN w:val="0"/>
        <w:autoSpaceDE w:val="0"/>
        <w:widowControl/>
        <w:spacing w:line="204" w:lineRule="exact" w:before="60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“Australia has watched with keen interest and sympathy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which have given the people of India their rightful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of nations. The Australian Government, therefore, greets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of the Constituent Assembly as an outward sign of a new era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offers the delegates of the Constituent Assembly their best wishes </w:t>
      </w:r>
      <w:r>
        <w:rPr>
          <w:rFonts w:ascii="Times" w:hAnsi="Times" w:eastAsia="Times"/>
          <w:b w:val="0"/>
          <w:i w:val="0"/>
          <w:color w:val="000000"/>
          <w:sz w:val="22"/>
        </w:rPr>
        <w:t>for success in their task.” (</w:t>
      </w:r>
      <w:r>
        <w:rPr>
          <w:rFonts w:ascii="Times" w:hAnsi="Times" w:eastAsia="Times"/>
          <w:b w:val="0"/>
          <w:i/>
          <w:color w:val="000000"/>
          <w:sz w:val="22"/>
        </w:rPr>
        <w:t>Cheers</w:t>
      </w:r>
      <w:r>
        <w:rPr>
          <w:rFonts w:ascii="Times" w:hAnsi="Times" w:eastAsia="Times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04" w:lineRule="exact" w:before="56" w:after="0"/>
        <w:ind w:left="910" w:right="91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the House will authorize me and permit me to convey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representatives of these Governments who have sent us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cheering and inspiring messages. I may further add that this is a every </w:t>
      </w:r>
      <w:r>
        <w:rPr>
          <w:rFonts w:ascii="Times" w:hAnsi="Times" w:eastAsia="Times"/>
          <w:b w:val="0"/>
          <w:i w:val="0"/>
          <w:color w:val="000000"/>
          <w:sz w:val="22"/>
        </w:rPr>
        <w:t>auspicious sign for the success of your work. (</w:t>
      </w:r>
      <w:r>
        <w:rPr>
          <w:rFonts w:ascii="Times" w:hAnsi="Times" w:eastAsia="Times"/>
          <w:b w:val="0"/>
          <w:i/>
          <w:color w:val="000000"/>
          <w:sz w:val="22"/>
        </w:rPr>
        <w:t>Cheers</w:t>
      </w:r>
      <w:r>
        <w:rPr>
          <w:rFonts w:ascii="Times" w:hAnsi="Times" w:eastAsia="Times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04" w:lineRule="exact" w:before="264" w:after="0"/>
        <w:ind w:left="1008" w:right="10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PETITION FROM KHAN ABDUS SAMAD KHAN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BALUCHISTAN</w:t>
      </w:r>
    </w:p>
    <w:p>
      <w:pPr>
        <w:autoSpaceDN w:val="0"/>
        <w:autoSpaceDE w:val="0"/>
        <w:widowControl/>
        <w:spacing w:line="204" w:lineRule="exact" w:before="58" w:after="0"/>
        <w:ind w:left="910" w:right="908" w:firstLine="360"/>
        <w:jc w:val="both"/>
      </w:pPr>
      <w:r>
        <w:rPr>
          <w:rFonts w:ascii="Times" w:hAnsi="Times" w:eastAsia="Times"/>
          <w:b/>
          <w:i w:val="0"/>
          <w:color w:val="000000"/>
          <w:sz w:val="22"/>
        </w:rPr>
        <w:t>The Chairman: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next thing which I have to bring to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House is that I have received an election petition from Khan Abdus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Samad Khan of British Baluchistan challenging the validity of the 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Nawab Mohammad Khan Jogazai as a member of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representing British Baluchistan. The House will doubtless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this matter, in due course, after the election of the permanent Chairman.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ruling at this stage is that the gentleman declared elected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regarded as a Member of this House until the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of, at a later stage, by the House, after the election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Chairman.</w:t>
      </w:r>
    </w:p>
    <w:p>
      <w:pPr>
        <w:autoSpaceDN w:val="0"/>
        <w:autoSpaceDE w:val="0"/>
        <w:widowControl/>
        <w:spacing w:line="204" w:lineRule="exact" w:before="58" w:after="0"/>
        <w:ind w:left="910" w:right="91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item on the agenda is the provisional Chairman’s inaugural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I will do my best to read out the whole of the address,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the strain too much, you will kindly permit me to hand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typescript to Sir B.N. Rau, who has very kindly undertaken to read it for </w:t>
      </w:r>
      <w:r>
        <w:rPr>
          <w:rFonts w:ascii="Times" w:hAnsi="Times" w:eastAsia="Times"/>
          <w:b w:val="0"/>
          <w:i w:val="0"/>
          <w:color w:val="000000"/>
          <w:sz w:val="22"/>
        </w:rPr>
        <w:t>me. But I hope there will be no occasion for it.</w:t>
      </w:r>
    </w:p>
    <w:p>
      <w:pPr>
        <w:autoSpaceDN w:val="0"/>
        <w:autoSpaceDE w:val="0"/>
        <w:widowControl/>
        <w:spacing w:line="220" w:lineRule="exact" w:before="332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CHAIRMAN’S INAUGURAL ADDRESS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</w:t>
            </w:r>
            <w:r>
              <w:rPr>
                <w:w w:val="102.66666412353516"/>
                <w:rFonts w:ascii="Times" w:hAnsi="Times" w:eastAsia="Times"/>
                <w:b w:val="0"/>
                <w:i w:val="0"/>
                <w:color w:val="000000"/>
                <w:sz w:val="15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’</w:t>
            </w:r>
            <w:r>
              <w:rPr>
                <w:w w:val="102.66666412353516"/>
                <w:rFonts w:ascii="Times" w:hAnsi="Times" w:eastAsia="Times"/>
                <w:b w:val="0"/>
                <w:i w:val="0"/>
                <w:color w:val="000000"/>
                <w:sz w:val="15"/>
              </w:rPr>
              <w:t>BLE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</w:t>
            </w:r>
            <w:r>
              <w:rPr>
                <w:w w:val="102.66666412353516"/>
                <w:rFonts w:ascii="Times" w:hAnsi="Times" w:eastAsia="Times"/>
                <w:b w:val="0"/>
                <w:i w:val="0"/>
                <w:color w:val="000000"/>
                <w:sz w:val="15"/>
              </w:rPr>
              <w:t>EMBERS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72" w:after="0"/>
              <w:ind w:left="0" w:right="0" w:firstLine="0"/>
              <w:jc w:val="center"/>
            </w:pPr>
            <w:r>
              <w:rPr>
                <w:w w:val="102.66666412353516"/>
                <w:rFonts w:ascii="Times" w:hAnsi="Times" w:eastAsia="Times"/>
                <w:b w:val="0"/>
                <w:i w:val="0"/>
                <w:color w:val="000000"/>
                <w:sz w:val="15"/>
              </w:rPr>
              <w:t>OF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70" w:right="0" w:firstLine="0"/>
              <w:jc w:val="left"/>
            </w:pPr>
            <w:r>
              <w:rPr>
                <w:w w:val="102.66666412353516"/>
                <w:rFonts w:ascii="Times" w:hAnsi="Times" w:eastAsia="Times"/>
                <w:b w:val="0"/>
                <w:i w:val="0"/>
                <w:color w:val="000000"/>
                <w:sz w:val="15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</w:t>
            </w:r>
            <w:r>
              <w:rPr>
                <w:w w:val="102.66666412353516"/>
                <w:rFonts w:ascii="Times" w:hAnsi="Times" w:eastAsia="Times"/>
                <w:b w:val="0"/>
                <w:i w:val="0"/>
                <w:color w:val="000000"/>
                <w:sz w:val="15"/>
              </w:rPr>
              <w:t>IRST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</w:t>
            </w:r>
            <w:r>
              <w:rPr>
                <w:w w:val="102.66666412353516"/>
                <w:rFonts w:ascii="Times" w:hAnsi="Times" w:eastAsia="Times"/>
                <w:b w:val="0"/>
                <w:i w:val="0"/>
                <w:color w:val="000000"/>
                <w:sz w:val="15"/>
              </w:rPr>
              <w:t>NDIAN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</w:t>
            </w:r>
            <w:r>
              <w:rPr>
                <w:w w:val="102.66666412353516"/>
                <w:rFonts w:ascii="Times" w:hAnsi="Times" w:eastAsia="Times"/>
                <w:b w:val="0"/>
                <w:i w:val="0"/>
                <w:color w:val="000000"/>
                <w:sz w:val="15"/>
              </w:rPr>
              <w:t>ONSTITUENT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</w:t>
            </w:r>
            <w:r>
              <w:rPr>
                <w:w w:val="102.66666412353516"/>
                <w:rFonts w:ascii="Times" w:hAnsi="Times" w:eastAsia="Times"/>
                <w:b w:val="0"/>
                <w:i w:val="0"/>
                <w:color w:val="000000"/>
                <w:sz w:val="15"/>
              </w:rPr>
              <w:t>SSEMBLY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216" w:lineRule="exact" w:before="24" w:after="0"/>
        <w:ind w:left="910" w:right="864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beholden to you for your having agreed to accept me as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President of your Constituent Assembly, which will enable me to</w:t>
      </w:r>
    </w:p>
    <w:p>
      <w:pPr>
        <w:sectPr>
          <w:pgSz w:w="11900" w:h="16840"/>
          <w:pgMar w:top="1064" w:right="1440" w:bottom="12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p>
      <w:pPr>
        <w:autoSpaceDN w:val="0"/>
        <w:tabs>
          <w:tab w:pos="8034" w:val="left"/>
        </w:tabs>
        <w:autoSpaceDE w:val="0"/>
        <w:widowControl/>
        <w:spacing w:line="200" w:lineRule="exact" w:before="0" w:after="0"/>
        <w:ind w:left="32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CHAIRMAN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INAUGURAL ADDRESS 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06" w:lineRule="exact" w:before="314" w:after="0"/>
        <w:ind w:left="910" w:right="90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you in transacting the preliminary business before the House—such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election of a permanent President, the framing of the Rules of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appointment of various Committees, and settling the question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Publicity to, or keeping confidential, your proceedings—which will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you to crown your labours by formulating a suitable and stable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Independent India. In expressing my sense of appreciation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kindness, I cannot conceal from myself that I feel—comparing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with great—that I am, on the present occasion in the position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Palmerston found himself when Queen Victoria offered him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of Chivalry, namely, the Knighthood of the Garter. In accepting the </w:t>
      </w:r>
      <w:r>
        <w:rPr>
          <w:rFonts w:ascii="Times" w:hAnsi="Times" w:eastAsia="Times"/>
          <w:b w:val="0"/>
          <w:i w:val="0"/>
          <w:color w:val="000000"/>
          <w:sz w:val="22"/>
        </w:rPr>
        <w:t>Queen’s offer, Lord Palmerston wrote to a friend as follows:—</w:t>
      </w:r>
    </w:p>
    <w:p>
      <w:pPr>
        <w:autoSpaceDN w:val="0"/>
        <w:autoSpaceDE w:val="0"/>
        <w:widowControl/>
        <w:spacing w:line="180" w:lineRule="exact" w:before="9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have gratefully accepted Her Majesty’s gracious offer as, thank God, there is no</w:t>
      </w:r>
    </w:p>
    <w:p>
      <w:pPr>
        <w:autoSpaceDN w:val="0"/>
        <w:autoSpaceDE w:val="0"/>
        <w:widowControl/>
        <w:spacing w:line="180" w:lineRule="exact" w:before="26" w:after="0"/>
        <w:ind w:left="1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of any damned merit about the honour conferred on me.”</w:t>
      </w:r>
    </w:p>
    <w:p>
      <w:pPr>
        <w:autoSpaceDN w:val="0"/>
        <w:autoSpaceDE w:val="0"/>
        <w:widowControl/>
        <w:spacing w:line="206" w:lineRule="exact" w:before="82" w:after="0"/>
        <w:ind w:left="910" w:right="91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I find myself more or less in the same position, for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accept me as your President on the sole ground that I am, in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senior-most member of this Assembly. Whatever the ground, however,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chosen to have me as your first President, I am nonetheless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profoundly grateful to you. I have had, in my fairly long life, several honours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on me in recognition of my services as a humble worker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interest, but I assure you that I regard your mark of favour as a signal </w:t>
      </w:r>
      <w:r>
        <w:rPr>
          <w:rFonts w:ascii="Times" w:hAnsi="Times" w:eastAsia="Times"/>
          <w:b w:val="0"/>
          <w:i w:val="0"/>
          <w:color w:val="000000"/>
          <w:sz w:val="22"/>
        </w:rPr>
        <w:t>honour, which I shall cherish throughout the rest of my life.</w:t>
      </w:r>
    </w:p>
    <w:p>
      <w:pPr>
        <w:autoSpaceDN w:val="0"/>
        <w:autoSpaceDE w:val="0"/>
        <w:widowControl/>
        <w:spacing w:line="206" w:lineRule="exact" w:before="74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historic and memorable occasion, you will not grudge,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if I venture to address to you some observations on certain aspects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is called a Constituent Assembly. This political method of devising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constitution for a country has not been known to our fellow-subjects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Britain, for the simple reason, that under the British Constitution,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thing as a constituent law, it being a cherished privilege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Parliament, as the sole sovereign authority, to make and unmake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laws, including the constitutional law of the country. As such,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to countries other than Britain to be able to form a correct estimate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position of a Constituent Assembly. In Europe, the oldest Republic,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Switzerland, has not had a Constituent Law, in the ordinary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term, for it came into existence, on a much smaller scale than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exists, due to historic causes and accidents, several centuries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the present constitutional system of Switzerland has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notable and instructive features, which have strongly been recommended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authorities to Indian constitution-makers, and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great Assembly will study carefully the Swiss Constitution,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utilise it to the best advantage in the interest of preparing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for a free and independent India.</w:t>
      </w:r>
    </w:p>
    <w:p>
      <w:pPr>
        <w:autoSpaceDN w:val="0"/>
        <w:autoSpaceDE w:val="0"/>
        <w:widowControl/>
        <w:spacing w:line="208" w:lineRule="exact" w:before="68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other State in Europe, to the constitution of which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with some advantage, is that of France, the first Constituent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(called “The French National Assembly” was convoked in 1789,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French Revolution had succeeded in over-throwing the French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monarchy. But the French Republican system of Government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since then, from time to time, and is even now, more or less,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melting pot. Though, therefore, you may not be able to derive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advantage from a study of the French system of constituent law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Swiss, that is no reason why you should not seek to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advantage you can in the preparation of the task before you, by a </w:t>
      </w:r>
      <w:r>
        <w:rPr>
          <w:rFonts w:ascii="Times" w:hAnsi="Times" w:eastAsia="Times"/>
          <w:b w:val="0"/>
          <w:i w:val="0"/>
          <w:color w:val="000000"/>
          <w:sz w:val="22"/>
        </w:rPr>
        <w:t>study of it.</w:t>
      </w:r>
    </w:p>
    <w:p>
      <w:pPr>
        <w:autoSpaceDN w:val="0"/>
        <w:autoSpaceDE w:val="0"/>
        <w:widowControl/>
        <w:spacing w:line="220" w:lineRule="exact" w:before="72" w:after="0"/>
        <w:ind w:left="910" w:right="91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the French constitution-makers, who met in 1789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first Constituent Assembly of their country, were themselves largely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influenced by the work done but a couple of years earlier in 1787, by the</w:t>
      </w:r>
    </w:p>
    <w:p>
      <w:pPr>
        <w:sectPr>
          <w:pgSz w:w="11900" w:h="16840"/>
          <w:pgMar w:top="1064" w:right="1440" w:bottom="13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4" w:after="0"/>
              <w:ind w:left="0" w:right="5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CONSTITUENT ASSEMBLY OF INDIA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1946</w:t>
            </w:r>
          </w:p>
        </w:tc>
      </w:tr>
    </w:tbl>
    <w:p>
      <w:pPr>
        <w:autoSpaceDN w:val="0"/>
        <w:autoSpaceDE w:val="0"/>
        <w:widowControl/>
        <w:spacing w:line="200" w:lineRule="exact" w:before="256" w:after="0"/>
        <w:ind w:left="910" w:right="90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 Constitutional Convention held at Philadelphia by the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constitution-makers, for their country. Having thrown off their allegiance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King in Parliament, they met and drew up what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regarded, and justly so, as the soundest, and most practical and workable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republican constitution in existence. It is this great constitution, which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naturally taken as the model for all subsequent constitutions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France, but also of the self-governing Dominions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Commonwealth, like Canada, Australia, and South Africa; and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you will also, in the nature of things, pay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work, greater attention to the provisions of the American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than to those of any other.</w:t>
      </w:r>
    </w:p>
    <w:p>
      <w:pPr>
        <w:autoSpaceDN w:val="0"/>
        <w:autoSpaceDE w:val="0"/>
        <w:widowControl/>
        <w:spacing w:line="200" w:lineRule="exact" w:before="86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referred above to the self-governing constitutions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 of the British Commonwealth being based on, to a large extent,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actually derived, from, the American constitutional system.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benefit by the American system was Canada, the historic Convention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country, for drawing up a self-governing constitution, met in 1864,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Quebec. This Convention drew up the Canadian Constitution,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 embodied in what is still on the Statute Book as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American Act, passed by the British Parliament in 1867.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interested to hear that the Quebec Convention consisted of only 33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from all the provinces of Canada, and that Convention of 33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issued as many as 74 resolutions, which were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incorporated in toto in the British North American Act,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of which the first self-governing Dominion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Commonwealth of Canada, came into existence, in 1867.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accepted the Canadian Convention’s scheme in its entirety,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making only one drafting amendment. I hope and pray,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>Members, that your labours may be crowned with a similar success.</w:t>
      </w:r>
    </w:p>
    <w:p>
      <w:pPr>
        <w:autoSpaceDN w:val="0"/>
        <w:autoSpaceDE w:val="0"/>
        <w:widowControl/>
        <w:spacing w:line="200" w:lineRule="exact" w:before="86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American constitutional system was more or less adopted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schemes prepared for framing the Constitutions of Australia and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which shows that the results achieved by the American Convention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at Philadelphia in 1787, had been accepted by the world as a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framing independent federal constitutions for various countries.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reasons that I have felt justified in inviting your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system of constituent and constitutional law as one—which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carefully studied by you—not necessarily for wholesale adoption,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judicious adaptation of its provisions to the necessities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your own country, with such modifications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or essential owing to the peculiar conditions of our social,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and political life. I have done so as according to Munro—a </w:t>
      </w:r>
      <w:r>
        <w:rPr>
          <w:rFonts w:ascii="Times" w:hAnsi="Times" w:eastAsia="Times"/>
          <w:b w:val="0"/>
          <w:i w:val="0"/>
          <w:color w:val="000000"/>
          <w:sz w:val="22"/>
        </w:rPr>
        <w:t>standard authority on the subject—the American Constitution is based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 series of agreements as well as a series of compromises”. I may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add, as a result of my long experience of public life for now nearly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century, that reasonable agreements and judicious compromises are nowhere </w:t>
      </w:r>
      <w:r>
        <w:rPr>
          <w:rFonts w:ascii="Times" w:hAnsi="Times" w:eastAsia="Times"/>
          <w:b w:val="0"/>
          <w:i w:val="0"/>
          <w:color w:val="000000"/>
          <w:sz w:val="22"/>
        </w:rPr>
        <w:t>more called for than in framing a constitution for a country like India.</w:t>
      </w:r>
    </w:p>
    <w:p>
      <w:pPr>
        <w:autoSpaceDN w:val="0"/>
        <w:autoSpaceDE w:val="0"/>
        <w:widowControl/>
        <w:spacing w:line="200" w:lineRule="exact" w:before="84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commending to you for your careful consideration and acceptance,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reasonable agreements and judicious compromises,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of the American system, I cannot do better than quote the striking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 on the subject of the greatest British authority namely Viscount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Bryce, who in his monumental work, called “The American Commonwealth”,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as follows, putting in a very few lines the substance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principles of the American Constitution:—</w:t>
      </w:r>
    </w:p>
    <w:p>
      <w:pPr>
        <w:autoSpaceDN w:val="0"/>
        <w:autoSpaceDE w:val="0"/>
        <w:widowControl/>
        <w:spacing w:line="180" w:lineRule="exact" w:before="104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“Its central or national- is not a mere league for it does not wholly depend on</w:t>
      </w:r>
    </w:p>
    <w:p>
      <w:pPr>
        <w:autoSpaceDN w:val="0"/>
        <w:autoSpaceDE w:val="0"/>
        <w:widowControl/>
        <w:spacing w:line="180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component communities which we call the States. It is itself a Commonwealth, as</w:t>
      </w:r>
    </w:p>
    <w:p>
      <w:pPr>
        <w:autoSpaceDN w:val="0"/>
        <w:autoSpaceDE w:val="0"/>
        <w:widowControl/>
        <w:spacing w:line="18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well as a union of Commonwealths, because it claims directly the obedience of every</w:t>
      </w:r>
    </w:p>
    <w:p>
      <w:pPr>
        <w:autoSpaceDN w:val="0"/>
        <w:autoSpaceDE w:val="0"/>
        <w:widowControl/>
        <w:spacing w:line="180" w:lineRule="exact" w:before="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citizen, and acts immediately upon him through its courts and executive</w:t>
      </w:r>
    </w:p>
    <w:p>
      <w:pPr>
        <w:sectPr>
          <w:pgSz w:w="11900" w:h="16840"/>
          <w:pgMar w:top="1064" w:right="1440" w:bottom="13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p>
      <w:pPr>
        <w:autoSpaceDN w:val="0"/>
        <w:tabs>
          <w:tab w:pos="8034" w:val="left"/>
        </w:tabs>
        <w:autoSpaceDE w:val="0"/>
        <w:widowControl/>
        <w:spacing w:line="200" w:lineRule="exact" w:before="0" w:after="0"/>
        <w:ind w:left="32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CHAIRMAN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INAUGURAL ADDRESS </w:t>
      </w:r>
      <w:r>
        <w:rPr>
          <w:rFonts w:ascii="Times" w:hAnsi="Times" w:eastAsia="Times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180" w:lineRule="exact" w:before="314" w:after="0"/>
        <w:ind w:left="910" w:right="90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officers. Still less are the minor communities, the States, mere sub-divisions of the Union,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 creatures of the National Government, like the counties of England, or the Departments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France. They have over their citizens an authority which is their own, and not delegated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Central Government.”</w:t>
      </w:r>
    </w:p>
    <w:p>
      <w:pPr>
        <w:autoSpaceDN w:val="0"/>
        <w:autoSpaceDE w:val="0"/>
        <w:widowControl/>
        <w:spacing w:line="200" w:lineRule="exact" w:before="146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possibly be that in some such scheme, skillfully adapted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requirements, a satisfactory solution may be found for a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Independent India, which may satisfy the reasonable expectations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legitimate aspirations of almost all the leading political parties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Having quoted the greatest British authority on the great, inherent,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of the American Constitution, you will, I hope, bear with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long quotation from the greatest American Jurist, Joseph Story.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concluding his celebrated book, called “Commentaries on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United State”, he made certain striking and inspiring observations </w:t>
      </w:r>
      <w:r>
        <w:rPr>
          <w:rFonts w:ascii="Times" w:hAnsi="Times" w:eastAsia="Times"/>
          <w:b w:val="0"/>
          <w:i w:val="0"/>
          <w:color w:val="000000"/>
          <w:sz w:val="22"/>
        </w:rPr>
        <w:t>which I present to you as worthy of your attention. Said Story:—</w:t>
      </w:r>
    </w:p>
    <w:p>
      <w:pPr>
        <w:autoSpaceDN w:val="0"/>
        <w:autoSpaceDE w:val="0"/>
        <w:widowControl/>
        <w:spacing w:line="180" w:lineRule="exact" w:before="142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 the American youth never forget, that they possess (in their Constitution) a noble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inheritance, bought by the toils, and sufferings, and blood of their ancestors; and capable,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wisely improved, and faithfully-guarded, of transmitting to their latest posterity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substantial blessings of life, the peaceful enjoyment of liberty, property, religion,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independence. The structure has been erected by architects of consummate skill and fidelity;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foundations are solid; its compartments are beautiful, as well as useful; its arrangements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full of wisdom and order; and its defences are impregnable from without. It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reared for immortality if the work of man may justly aspire to such a title. It may,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nevertheless, parish in an hour by the folly, or corruption, or negligence of its only keepers, </w:t>
      </w:r>
      <w:r>
        <w:rPr>
          <w:rFonts w:ascii="Times" w:hAnsi="Times" w:eastAsia="Times"/>
          <w:b w:val="0"/>
          <w:i w:val="0"/>
          <w:color w:val="000000"/>
          <w:sz w:val="18"/>
        </w:rPr>
        <w:t>THE PEOPLE. Republics are created—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these are the words which I commend to you for </w:t>
      </w:r>
      <w:r>
        <w:rPr>
          <w:rFonts w:ascii="Times" w:hAnsi="Times" w:eastAsia="Times"/>
          <w:b w:val="0"/>
          <w:i/>
          <w:color w:val="000000"/>
          <w:sz w:val="18"/>
        </w:rPr>
        <w:t>your consideration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—by the virtue, public spirit, and intelligence of the citizens. They fall,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wise are banished from the public councils, because they dare to be honest, and </w:t>
      </w:r>
      <w:r>
        <w:rPr>
          <w:rFonts w:ascii="Times" w:hAnsi="Times" w:eastAsia="Times"/>
          <w:b w:val="0"/>
          <w:i w:val="0"/>
          <w:color w:val="000000"/>
          <w:sz w:val="18"/>
        </w:rPr>
        <w:t>the profligate are rewarded, because they flatter the people, in order to betray them.”</w:t>
      </w:r>
    </w:p>
    <w:p>
      <w:pPr>
        <w:autoSpaceDN w:val="0"/>
        <w:autoSpaceDE w:val="0"/>
        <w:widowControl/>
        <w:spacing w:line="200" w:lineRule="exact" w:before="148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quote yet one more leading authority on the almost ideal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America, James (at one time Solicitor-General of the United States)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in his highly instructive book, called, “The Constitution of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>States—Yesterday, Today, and Tomorrow”—</w:t>
      </w:r>
    </w:p>
    <w:p>
      <w:pPr>
        <w:autoSpaceDN w:val="0"/>
        <w:autoSpaceDE w:val="0"/>
        <w:widowControl/>
        <w:spacing w:line="180" w:lineRule="exact" w:before="142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“Constitutions, as a governmental panacea, have come and gone; but it can be said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American Constitution, paraphrasing the noble tribute of Dr. Johnson to the immortal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fame of Shakespeare, that the stream of time which has washed away the dissoluble fabric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many other paper constitutions, has left almost untouched its adamantine strength.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Excepting the first ten amendments, which were virtually a part of the original charter,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nine others have been adopted in more than one hundred and thirty years. What other </w:t>
      </w:r>
      <w:r>
        <w:rPr>
          <w:rFonts w:ascii="Times" w:hAnsi="Times" w:eastAsia="Times"/>
          <w:b w:val="0"/>
          <w:i w:val="0"/>
          <w:color w:val="000000"/>
          <w:sz w:val="18"/>
        </w:rPr>
        <w:t>form of government has better stood the test of time?”</w:t>
      </w:r>
    </w:p>
    <w:p>
      <w:pPr>
        <w:autoSpaceDN w:val="0"/>
        <w:autoSpaceDE w:val="0"/>
        <w:widowControl/>
        <w:spacing w:line="200" w:lineRule="exact" w:before="146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Members, my prayer is that the Constitution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plan may similarly be reared for ‘Immortality’, if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>man may justly aspire to such a title, and it may be a structure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‘adamantine strength, which will outlast and overcome all present and future </w:t>
      </w:r>
      <w:r>
        <w:rPr>
          <w:rFonts w:ascii="Times" w:hAnsi="Times" w:eastAsia="Times"/>
          <w:b w:val="0"/>
          <w:i w:val="0"/>
          <w:color w:val="000000"/>
          <w:sz w:val="22"/>
        </w:rPr>
        <w:t>destructive forces.</w:t>
      </w:r>
    </w:p>
    <w:p>
      <w:pPr>
        <w:autoSpaceDN w:val="0"/>
        <w:autoSpaceDE w:val="0"/>
        <w:widowControl/>
        <w:spacing w:line="200" w:lineRule="exact" w:before="146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invited your attention to some aspects of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constitution-making in Europe and America, I may now profitably 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aspects of the question in our own country. The first definite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Constituent Assembly (though not under those words or under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name) I have found in a statement of Mahatma Gandhi, made </w:t>
      </w:r>
      <w:r>
        <w:rPr>
          <w:rFonts w:ascii="Times" w:hAnsi="Times" w:eastAsia="Times"/>
          <w:b w:val="0"/>
          <w:i w:val="0"/>
          <w:color w:val="000000"/>
          <w:sz w:val="22"/>
        </w:rPr>
        <w:t>so far back as 1922. Mahatmaji wrote:—</w:t>
      </w:r>
    </w:p>
    <w:p>
      <w:pPr>
        <w:autoSpaceDN w:val="0"/>
        <w:autoSpaceDE w:val="0"/>
        <w:widowControl/>
        <w:spacing w:line="180" w:lineRule="exact" w:before="142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“Swaraj will not be a free gift of the British Parliament. It will be a declaration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full self-expression, expressed through an Act of Parliament. But it will be merely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courteous ratification of the declared wish of the people of India. The ratification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treaty to which Britain will be a party. The British Parliament, when the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comes, will ratify the wishes of the people of India as expressed through the freely chosen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representatives.”</w:t>
      </w:r>
    </w:p>
    <w:p>
      <w:pPr>
        <w:sectPr>
          <w:pgSz w:w="11900" w:h="16840"/>
          <w:pgMar w:top="1064" w:right="1440" w:bottom="13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4" w:after="0"/>
              <w:ind w:left="0" w:right="5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CONSTITUENT ASSEMBLY OF INDIA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1946</w:t>
            </w:r>
          </w:p>
        </w:tc>
      </w:tr>
    </w:tbl>
    <w:p>
      <w:pPr>
        <w:autoSpaceDN w:val="0"/>
        <w:autoSpaceDE w:val="0"/>
        <w:widowControl/>
        <w:spacing w:line="200" w:lineRule="exact" w:before="256" w:after="0"/>
        <w:ind w:left="910" w:right="91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 made by Mahatma Gandhi for a Constituent Assembly,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of the “freely chosen representatives” of the people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affirmed, from time to time, by various public bodies and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but it was not till May, 1934, that the Swaraj Party,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formed at Ranchi (in Bihar), formulated a scheme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resolution was included:—</w:t>
      </w:r>
    </w:p>
    <w:p>
      <w:pPr>
        <w:autoSpaceDN w:val="0"/>
        <w:autoSpaceDE w:val="0"/>
        <w:widowControl/>
        <w:spacing w:line="180" w:lineRule="exact" w:before="98" w:after="0"/>
        <w:ind w:left="910" w:right="91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“This Conference claims for India the right of self-determination, and the only method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applying that principle is to convene a Constituent Assembly, representative of all sections </w:t>
      </w:r>
      <w:r>
        <w:rPr>
          <w:rFonts w:ascii="Times" w:hAnsi="Times" w:eastAsia="Times"/>
          <w:b w:val="0"/>
          <w:i w:val="0"/>
          <w:color w:val="000000"/>
          <w:sz w:val="18"/>
        </w:rPr>
        <w:t>of the Indian people, to frame an acceptable constitution.”</w:t>
      </w:r>
    </w:p>
    <w:p>
      <w:pPr>
        <w:autoSpaceDN w:val="0"/>
        <w:autoSpaceDE w:val="0"/>
        <w:widowControl/>
        <w:spacing w:line="200" w:lineRule="exact" w:before="106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embodied in this resolution was approved by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Committee, which met at Patna—the capital of Bihar—a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later, in May, 1934; and it was thus that the scheme of a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for framing the Indian Constitution was officially adopted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National Congress.</w:t>
      </w:r>
    </w:p>
    <w:p>
      <w:pPr>
        <w:autoSpaceDN w:val="0"/>
        <w:autoSpaceDE w:val="0"/>
        <w:widowControl/>
        <w:spacing w:line="200" w:lineRule="exact" w:before="100" w:after="0"/>
        <w:ind w:left="910" w:right="91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resolution was confirmed at the session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at Faizpur in December 1936. The confirming resolution declared </w:t>
      </w:r>
      <w:r>
        <w:rPr>
          <w:rFonts w:ascii="Times" w:hAnsi="Times" w:eastAsia="Times"/>
          <w:b w:val="0"/>
          <w:i w:val="0"/>
          <w:color w:val="000000"/>
          <w:sz w:val="22"/>
        </w:rPr>
        <w:t>that—</w:t>
      </w:r>
    </w:p>
    <w:p>
      <w:pPr>
        <w:autoSpaceDN w:val="0"/>
        <w:autoSpaceDE w:val="0"/>
        <w:widowControl/>
        <w:spacing w:line="180" w:lineRule="exact" w:before="100" w:after="0"/>
        <w:ind w:left="910" w:right="91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Congress stands for a genuine democratic State in India where political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transferred to the people, as a whole, and the Government is under their effective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control. Such a State can only come into existence through a Constituent Assembly having </w:t>
      </w:r>
      <w:r>
        <w:rPr>
          <w:rFonts w:ascii="Times" w:hAnsi="Times" w:eastAsia="Times"/>
          <w:b w:val="0"/>
          <w:i w:val="0"/>
          <w:color w:val="000000"/>
          <w:sz w:val="18"/>
        </w:rPr>
        <w:t>the power to determine finally the constitution of the country.”</w:t>
      </w:r>
    </w:p>
    <w:p>
      <w:pPr>
        <w:autoSpaceDN w:val="0"/>
        <w:tabs>
          <w:tab w:pos="1270" w:val="left"/>
        </w:tabs>
        <w:autoSpaceDE w:val="0"/>
        <w:widowControl/>
        <w:spacing w:line="200" w:lineRule="exact" w:before="104" w:after="0"/>
        <w:ind w:left="910" w:right="86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November, 1939, the Congress Working Committee adopted a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which declared that—</w:t>
      </w:r>
    </w:p>
    <w:p>
      <w:pPr>
        <w:autoSpaceDN w:val="0"/>
        <w:tabs>
          <w:tab w:pos="1270" w:val="left"/>
        </w:tabs>
        <w:autoSpaceDE w:val="0"/>
        <w:widowControl/>
        <w:spacing w:line="180" w:lineRule="exact" w:before="98" w:after="0"/>
        <w:ind w:left="910" w:right="86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“Recognition of India’s independence and the right of her people to frame their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 through a Constituent Assembly is essential.”</w:t>
      </w:r>
    </w:p>
    <w:p>
      <w:pPr>
        <w:autoSpaceDN w:val="0"/>
        <w:autoSpaceDE w:val="0"/>
        <w:widowControl/>
        <w:spacing w:line="200" w:lineRule="exact" w:before="102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 in the resolutions from which I have quoted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(those adopted at the Congress Working Committee of November 1939,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the Faizpur session of the Congress of 1936) it was declared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Constituent Assembly should be elected on the basis of adult suffrage.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Congress gave a lead on the subject in 1934, the idea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 had come to prevail largely as an article of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almost all the politically-minded classes in the country.</w:t>
      </w:r>
    </w:p>
    <w:p>
      <w:pPr>
        <w:autoSpaceDN w:val="0"/>
        <w:autoSpaceDE w:val="0"/>
        <w:widowControl/>
        <w:spacing w:line="200" w:lineRule="exact" w:before="102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until the adoption of the resolution on Pakistan, in March 1940,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Muslim League, that political organization had not favoured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a Constituent Assembly as a proper and suitable method for framing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constitution for this country. After the adoption of that resolution,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of the Muslim League seems to have undergone a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idea of a Constituent Assembly—one for the areas 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League for a separate Muslim State, and the other for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Thus it may be stated that the idea of a Constituent Assembly,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direct means for the framing of a constitution in this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be entertained and accepted by the two major political parties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1940, with this difference that while the Congress desired one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for India, as a whole, the Muslim League wanted two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Assemblies, in accordance with its demand for two separate States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Any way, whether one or two, the idea of a Constituent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proper method for the framing of a constitution had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dawned by that time on public consciousness in the country,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that great mental upheaval that Pandit Jawaharlal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that “it means a nation on the move, fashioning for itself a new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its own making, through their elected representatives”.</w:t>
      </w:r>
    </w:p>
    <w:p>
      <w:pPr>
        <w:autoSpaceDN w:val="0"/>
        <w:autoSpaceDE w:val="0"/>
        <w:widowControl/>
        <w:spacing w:line="218" w:lineRule="exact" w:before="96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remains to add that the conception of a Constituent Assembly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appropriate method for framing the Constitution of India had also </w:t>
      </w:r>
      <w:r>
        <w:rPr>
          <w:rFonts w:ascii="Times" w:hAnsi="Times" w:eastAsia="Times"/>
          <w:b w:val="0"/>
          <w:i w:val="0"/>
          <w:color w:val="000000"/>
          <w:sz w:val="22"/>
        </w:rPr>
        <w:t>found favour with the members of the Sapru Committee in the report of</w:t>
      </w:r>
    </w:p>
    <w:p>
      <w:pPr>
        <w:sectPr>
          <w:pgSz w:w="11900" w:h="16840"/>
          <w:pgMar w:top="1064" w:right="1440" w:bottom="13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p>
      <w:pPr>
        <w:autoSpaceDN w:val="0"/>
        <w:tabs>
          <w:tab w:pos="8034" w:val="left"/>
        </w:tabs>
        <w:autoSpaceDE w:val="0"/>
        <w:widowControl/>
        <w:spacing w:line="200" w:lineRule="exact" w:before="0" w:after="0"/>
        <w:ind w:left="32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CHAIRMAN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INAUGURAL ADDRESS </w:t>
      </w:r>
      <w:r>
        <w:rPr>
          <w:rFonts w:ascii="Times" w:hAnsi="Times" w:eastAsia="Times"/>
          <w:b w:val="0"/>
          <w:i w:val="0"/>
          <w:color w:val="000000"/>
          <w:sz w:val="20"/>
        </w:rPr>
        <w:t>7</w:t>
      </w:r>
    </w:p>
    <w:p>
      <w:pPr>
        <w:autoSpaceDN w:val="0"/>
        <w:autoSpaceDE w:val="0"/>
        <w:widowControl/>
        <w:spacing w:line="200" w:lineRule="exact" w:before="316" w:after="0"/>
        <w:ind w:left="910" w:right="90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issued last year (1945), is formulated a definite scheme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composition of a Constituent Assembly. We are meeting, however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today, under the scheme propounded by the British Cabinet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Mission, which, though differing from the suggestions made 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Congress, the League, and other political organizations, had devised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scheme which, though not by all, had been accepted by many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parties, and also by large sections of the politically-minded classes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but also by those not belonging to any political party,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worth giving a trial, with a view to end the political deadlock,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obtained for now many years past, and frustrated our aims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aspirations. I have no desire to go further into the merits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 Mission’s scheme as that might lead me to trespass on controversial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ground, which I have no desire to traverse on the present occasion.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some parts of the scheme, propounded by the British Cabinet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Mission, have been the subject of acute controversies between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parties amongst us, and I do not want, therefore, to rush in </w:t>
      </w:r>
      <w:r>
        <w:rPr>
          <w:rFonts w:ascii="Times" w:hAnsi="Times" w:eastAsia="Times"/>
          <w:b w:val="0"/>
          <w:i w:val="0"/>
          <w:color w:val="000000"/>
          <w:sz w:val="22"/>
        </w:rPr>
        <w:t>where even political angles might well fear to tread.</w:t>
      </w:r>
    </w:p>
    <w:p>
      <w:pPr>
        <w:autoSpaceDN w:val="0"/>
        <w:autoSpaceDE w:val="0"/>
        <w:widowControl/>
        <w:spacing w:line="200" w:lineRule="exact" w:before="56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Members, I fear I have trespassed long on your patience,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bring my remarks to a close. My only justification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detained you so long is the uniqueness of this great and memorable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history of India, the enthusiasm with which this Constituent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welcomed by large classes of people in this country, the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which matters relating to it had evoked amongst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and the prospect which it holds out for the final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problem of all problems, and the issue of all issues, namely,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independence of India, and her economic freedom. I wish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success, and invoke Divine blessings that your proceedings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not only by good sense, public spirit, and genuine patriotism,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by wisdom, toleration, justice, and fairness to all; and above all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vision which may restore India to her pristine glory, and give 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honour and equality amongst the great nations of the world.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not forget to justify the pride of the great Indian poet, Iqbal,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immortality of the destiny of our great, historic, and ancient </w:t>
      </w:r>
      <w:r>
        <w:rPr>
          <w:rFonts w:ascii="Times" w:hAnsi="Times" w:eastAsia="Times"/>
          <w:b w:val="0"/>
          <w:i w:val="0"/>
          <w:color w:val="000000"/>
          <w:sz w:val="22"/>
        </w:rPr>
        <w:t>country, when he summed up in these beautiful lines:</w:t>
      </w:r>
    </w:p>
    <w:p>
      <w:pPr>
        <w:autoSpaceDN w:val="0"/>
        <w:autoSpaceDE w:val="0"/>
        <w:widowControl/>
        <w:spacing w:line="180" w:lineRule="exact" w:before="56" w:after="0"/>
        <w:ind w:left="1630" w:right="3744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Yunan-o-Misr-o-Roma sab mit gaye jahan se,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Baqi abhi talak hai nam-o-nishan hamara.</w:t>
      </w:r>
    </w:p>
    <w:p>
      <w:pPr>
        <w:autoSpaceDN w:val="0"/>
        <w:autoSpaceDE w:val="0"/>
        <w:widowControl/>
        <w:spacing w:line="180" w:lineRule="exact" w:before="0" w:after="0"/>
        <w:ind w:left="1630" w:right="3456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Kuch bat hai ke hasti mit-ti nahin hamari,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Sadion raha hai dushman daur-e-zaman hamara.</w:t>
      </w:r>
    </w:p>
    <w:p>
      <w:pPr>
        <w:autoSpaceDN w:val="0"/>
        <w:autoSpaceDE w:val="0"/>
        <w:widowControl/>
        <w:spacing w:line="200" w:lineRule="exact" w:before="62" w:after="0"/>
        <w:ind w:left="910" w:right="90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means: “Greece, Egypt, and Rome, have all disappeared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surface of the Earth; but the name and fame of India, our country,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survived the ravages of Time and the cataclysms of ages. Surely, surely,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eternal element in us which had frustrated all attempts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obliteration, in spite of the fact that the heavens themselves had rolled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revolved for centuries, and centuries, in a spirit of hostility and enmity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us.” I particularly ask of you to bring to your task a broad and </w:t>
      </w:r>
      <w:r>
        <w:rPr>
          <w:rFonts w:ascii="Times" w:hAnsi="Times" w:eastAsia="Times"/>
          <w:b w:val="0"/>
          <w:i w:val="0"/>
          <w:color w:val="000000"/>
          <w:sz w:val="22"/>
        </w:rPr>
        <w:t>catholic vision, for as the Bible justly teaches us—</w:t>
      </w:r>
    </w:p>
    <w:p>
      <w:pPr>
        <w:autoSpaceDN w:val="0"/>
        <w:autoSpaceDE w:val="0"/>
        <w:widowControl/>
        <w:spacing w:line="202" w:lineRule="exact" w:before="52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“Where there is no vision the people perish.” (</w:t>
      </w:r>
      <w:r>
        <w:rPr>
          <w:rFonts w:ascii="Times" w:hAnsi="Times" w:eastAsia="Times"/>
          <w:b w:val="0"/>
          <w:i/>
          <w:color w:val="000000"/>
          <w:sz w:val="20"/>
        </w:rPr>
        <w:t>Applause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20" w:lineRule="exact" w:before="2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NOMINATION OF DEPUTY CHAIRMAN</w:t>
      </w:r>
    </w:p>
    <w:p>
      <w:pPr>
        <w:autoSpaceDN w:val="0"/>
        <w:autoSpaceDE w:val="0"/>
        <w:widowControl/>
        <w:spacing w:line="202" w:lineRule="exact" w:before="86" w:after="0"/>
        <w:ind w:left="910" w:right="910" w:firstLine="360"/>
        <w:jc w:val="both"/>
      </w:pPr>
      <w:r>
        <w:rPr>
          <w:rFonts w:ascii="Times" w:hAnsi="Times" w:eastAsia="Times"/>
          <w:b/>
          <w:i w:val="0"/>
          <w:color w:val="000000"/>
          <w:sz w:val="22"/>
        </w:rPr>
        <w:t>The Chairman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(Dr. Sachchidananda Sinha): I have a proposal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on purely personal grounds, and I hope you will kindly 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For many years past, under medical advice,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 work in the afternoons, and I do not propose to sit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luncheon recess. So for the time I am temporary Chairman,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is going on with the presentation of credentials and the signing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register in the afternoon, I propose to request the House to give me the</w:t>
      </w:r>
    </w:p>
    <w:p>
      <w:pPr>
        <w:sectPr>
          <w:pgSz w:w="11900" w:h="16840"/>
          <w:pgMar w:top="1064" w:right="1440" w:bottom="13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4" w:after="0"/>
              <w:ind w:left="0" w:right="5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CONSTITUENT ASSEMBLY OF INDIA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1946</w:t>
            </w:r>
          </w:p>
        </w:tc>
      </w:tr>
    </w:tbl>
    <w:p>
      <w:pPr>
        <w:autoSpaceDN w:val="0"/>
        <w:autoSpaceDE w:val="0"/>
        <w:widowControl/>
        <w:spacing w:line="220" w:lineRule="exact" w:before="250" w:after="0"/>
        <w:ind w:left="9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a Deputy Chairman, and I propose that Mr. Frank Anthony </w:t>
      </w:r>
      <w:r>
        <w:rPr>
          <w:rFonts w:ascii="Times" w:hAnsi="Times" w:eastAsia="Times"/>
          <w:b w:val="0"/>
          <w:i w:val="0"/>
          <w:color w:val="000000"/>
          <w:sz w:val="22"/>
        </w:rPr>
        <w:t>be nominated by you. (</w:t>
      </w:r>
      <w:r>
        <w:rPr>
          <w:rFonts w:ascii="Times" w:hAnsi="Times" w:eastAsia="Times"/>
          <w:b w:val="0"/>
          <w:i/>
          <w:color w:val="000000"/>
          <w:sz w:val="22"/>
        </w:rPr>
        <w:t>After a pause</w:t>
      </w:r>
      <w:r>
        <w:rPr>
          <w:rFonts w:ascii="Times" w:hAnsi="Times" w:eastAsia="Times"/>
          <w:b w:val="0"/>
          <w:i w:val="0"/>
          <w:color w:val="000000"/>
          <w:sz w:val="22"/>
        </w:rPr>
        <w:t>). I declare the motion carried.</w:t>
      </w:r>
    </w:p>
    <w:p>
      <w:pPr>
        <w:autoSpaceDN w:val="0"/>
        <w:autoSpaceDE w:val="0"/>
        <w:widowControl/>
        <w:spacing w:line="220" w:lineRule="exact" w:before="5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DEATH OF MR. PRASANNA DEB RAIKUT</w:t>
      </w:r>
    </w:p>
    <w:p>
      <w:pPr>
        <w:autoSpaceDN w:val="0"/>
        <w:autoSpaceDE w:val="0"/>
        <w:widowControl/>
        <w:spacing w:line="220" w:lineRule="exact" w:before="144" w:after="0"/>
        <w:ind w:left="910" w:right="908" w:firstLine="360"/>
        <w:jc w:val="both"/>
      </w:pPr>
      <w:r>
        <w:rPr>
          <w:rFonts w:ascii="Times" w:hAnsi="Times" w:eastAsia="Times"/>
          <w:b/>
          <w:i w:val="0"/>
          <w:color w:val="000000"/>
          <w:sz w:val="22"/>
        </w:rPr>
        <w:t xml:space="preserve">The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(Dr. Sachchidananda Sinha); Next, I am informed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of our Constituent Assembly, who had been duly elected,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away, Mr. Prasanna Deb Raikut from Bengal, and I desire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Constituent Assembly to convey our condolence to his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relations. I think I may take it as carried.</w:t>
      </w:r>
    </w:p>
    <w:p>
      <w:pPr>
        <w:autoSpaceDN w:val="0"/>
        <w:autoSpaceDE w:val="0"/>
        <w:widowControl/>
        <w:spacing w:line="222" w:lineRule="exact" w:before="504" w:after="0"/>
        <w:ind w:left="1296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OF CREDENTIALS AND SIGNING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REGISTER</w:t>
      </w:r>
    </w:p>
    <w:p>
      <w:pPr>
        <w:autoSpaceDN w:val="0"/>
        <w:autoSpaceDE w:val="0"/>
        <w:widowControl/>
        <w:spacing w:line="220" w:lineRule="exact" w:before="142" w:after="0"/>
        <w:ind w:left="910" w:right="908" w:firstLine="360"/>
        <w:jc w:val="both"/>
      </w:pPr>
      <w:r>
        <w:rPr>
          <w:rFonts w:ascii="Times" w:hAnsi="Times" w:eastAsia="Times"/>
          <w:b/>
          <w:i w:val="0"/>
          <w:color w:val="000000"/>
          <w:sz w:val="22"/>
        </w:rPr>
        <w:t xml:space="preserve">The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(Dr. Sachchidananda Sinha): Now I think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the formal business which is the presentation of credentials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signing of the Register. I will present my credentials to myself.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Members must pass through certain formalities, I have cut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procedure the coming of members to the platform to shake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Chairman after signing the Register. We tested this matter yesterday,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found that it would take about a minute and a half, if not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minutes, if after signing his name each member were to ascend this platform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circuitous route, and shake hands with the Chairman,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this seat. So, I have thought that that formality may be dispensed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The Secretary will now call out the names of Hon’ble Members,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come up, present to him their credentials, sign the Register, and </w:t>
      </w:r>
      <w:r>
        <w:rPr>
          <w:rFonts w:ascii="Times" w:hAnsi="Times" w:eastAsia="Times"/>
          <w:b w:val="0"/>
          <w:i w:val="0"/>
          <w:color w:val="000000"/>
          <w:sz w:val="22"/>
        </w:rPr>
        <w:t>go back to their seats.</w:t>
      </w:r>
    </w:p>
    <w:p>
      <w:pPr>
        <w:autoSpaceDN w:val="0"/>
        <w:tabs>
          <w:tab w:pos="1270" w:val="left"/>
        </w:tabs>
        <w:autoSpaceDE w:val="0"/>
        <w:widowControl/>
        <w:spacing w:line="220" w:lineRule="exact" w:before="146" w:after="0"/>
        <w:ind w:left="910" w:right="86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Members then presented their credentials and signed their </w:t>
      </w:r>
      <w:r>
        <w:rPr>
          <w:rFonts w:ascii="Times" w:hAnsi="Times" w:eastAsia="Times"/>
          <w:b w:val="0"/>
          <w:i w:val="0"/>
          <w:color w:val="000000"/>
          <w:sz w:val="22"/>
        </w:rPr>
        <w:t>names in the Register:—</w:t>
      </w:r>
    </w:p>
    <w:p>
      <w:pPr>
        <w:autoSpaceDN w:val="0"/>
        <w:autoSpaceDE w:val="0"/>
        <w:widowControl/>
        <w:spacing w:line="220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MADRAS</w:t>
      </w:r>
    </w:p>
    <w:p>
      <w:pPr>
        <w:autoSpaceDN w:val="0"/>
        <w:autoSpaceDE w:val="0"/>
        <w:widowControl/>
        <w:spacing w:line="220" w:lineRule="exact" w:before="146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 Hon’ble Sri C. Rajagopalachariar.</w:t>
      </w:r>
    </w:p>
    <w:p>
      <w:pPr>
        <w:autoSpaceDN w:val="0"/>
        <w:autoSpaceDE w:val="0"/>
        <w:widowControl/>
        <w:spacing w:line="220" w:lineRule="exact" w:before="28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Dr. B. Pattabhi Sitaramayya.</w:t>
      </w:r>
    </w:p>
    <w:p>
      <w:pPr>
        <w:autoSpaceDN w:val="0"/>
        <w:autoSpaceDE w:val="0"/>
        <w:widowControl/>
        <w:spacing w:line="220" w:lineRule="exact" w:before="28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 Hon’ble Sri T. Prakasam.</w:t>
      </w:r>
    </w:p>
    <w:p>
      <w:pPr>
        <w:autoSpaceDN w:val="0"/>
        <w:autoSpaceDE w:val="0"/>
        <w:widowControl/>
        <w:spacing w:line="250" w:lineRule="exact" w:before="0" w:after="0"/>
        <w:ind w:left="137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Hon’ble Dewan Bahadur Sir N. Gopalaswami Ayyangar. </w:t>
      </w:r>
      <w:r>
        <w:rPr>
          <w:rFonts w:ascii="Times" w:hAnsi="Times" w:eastAsia="Times"/>
          <w:b w:val="0"/>
          <w:i w:val="0"/>
          <w:color w:val="000000"/>
          <w:sz w:val="22"/>
        </w:rPr>
        <w:t>5. Diwan Bahadur Sir Alladi Krishnaswami Ayyar.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Shrimati Ammu Swaminathan, M.L.A. (Central).</w:t>
      </w:r>
    </w:p>
    <w:p>
      <w:pPr>
        <w:autoSpaceDN w:val="0"/>
        <w:autoSpaceDE w:val="0"/>
        <w:widowControl/>
        <w:spacing w:line="248" w:lineRule="exact" w:before="0" w:after="0"/>
        <w:ind w:left="1376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Mr. S. H. Prater, O.B.E., J.P., C.M.Z.S., M.L.A. (Bombay). </w:t>
      </w:r>
      <w:r>
        <w:rPr>
          <w:rFonts w:ascii="Times" w:hAnsi="Times" w:eastAsia="Times"/>
          <w:b w:val="0"/>
          <w:i w:val="0"/>
          <w:color w:val="000000"/>
          <w:sz w:val="22"/>
        </w:rPr>
        <w:t>8. Dr. P. Subbarayan.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Raja of Bobbili.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Sri M. Ananthasayanam Ayyangar, M.L.A. (Central).</w:t>
      </w:r>
    </w:p>
    <w:p>
      <w:pPr>
        <w:autoSpaceDN w:val="0"/>
        <w:autoSpaceDE w:val="0"/>
        <w:widowControl/>
        <w:spacing w:line="220" w:lineRule="exact" w:before="26" w:after="0"/>
        <w:ind w:left="1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11. Professor N. G. Ranga, M.L.A. (Central).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12. Sri T. A. Ramalingam Chettiyar, M.L.A. (Central).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13. Sri K. Kamaraja Nadar,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14. Sri K. Madhava Menon, M.L.C.</w:t>
      </w:r>
    </w:p>
    <w:p>
      <w:pPr>
        <w:autoSpaceDN w:val="0"/>
        <w:autoSpaceDE w:val="0"/>
        <w:widowControl/>
        <w:spacing w:line="220" w:lineRule="exact" w:before="2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15. Sri B. Shiva Rao.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16. Sri K. Santhanam.</w:t>
      </w:r>
    </w:p>
    <w:p>
      <w:pPr>
        <w:sectPr>
          <w:pgSz w:w="11900" w:h="16840"/>
          <w:pgMar w:top="1064" w:right="1440" w:bottom="13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p>
      <w:pPr>
        <w:autoSpaceDN w:val="0"/>
        <w:tabs>
          <w:tab w:pos="8034" w:val="left"/>
        </w:tabs>
        <w:autoSpaceDE w:val="0"/>
        <w:widowControl/>
        <w:spacing w:line="140" w:lineRule="exact" w:before="0" w:after="0"/>
        <w:ind w:left="22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PRESENTATION OF CREDENTIALS AND SIGNING OF THE REGISTER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9</w:t>
      </w:r>
    </w:p>
    <w:p>
      <w:pPr>
        <w:autoSpaceDN w:val="0"/>
        <w:autoSpaceDE w:val="0"/>
        <w:widowControl/>
        <w:spacing w:line="220" w:lineRule="exact" w:before="31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17. Sri T. T. Krishnamachari.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18. Sri B. Gopala Reddi, M.L.A.</w:t>
      </w:r>
    </w:p>
    <w:p>
      <w:pPr>
        <w:autoSpaceDN w:val="0"/>
        <w:autoSpaceDE w:val="0"/>
        <w:widowControl/>
        <w:spacing w:line="248" w:lineRule="exact" w:before="2" w:after="0"/>
        <w:ind w:left="126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Shrimati Dakshayani Velayudan, M.L.C. (Cochin). </w:t>
      </w:r>
      <w:r>
        <w:rPr>
          <w:rFonts w:ascii="Times" w:hAnsi="Times" w:eastAsia="Times"/>
          <w:b w:val="0"/>
          <w:i w:val="0"/>
          <w:color w:val="000000"/>
          <w:sz w:val="22"/>
        </w:rPr>
        <w:t>20. Sri V. I. Muniswami Pillai, M.L.A.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21. Sri K. Chandramouli,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22. Sri D. Govinda Doss,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23. Rev. Jerome D’Souza, S.J.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24. Sri Ramanath Goenka.</w:t>
      </w:r>
    </w:p>
    <w:p>
      <w:pPr>
        <w:autoSpaceDN w:val="0"/>
        <w:autoSpaceDE w:val="0"/>
        <w:widowControl/>
        <w:spacing w:line="220" w:lineRule="exact" w:before="2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25. Sri H. Sitarama Reddi,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26. Sri U. Srinivasa Mallayya.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27. Sri Kala Venkata Rao,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28. Sri P. Kunhiraman.</w:t>
      </w:r>
    </w:p>
    <w:p>
      <w:pPr>
        <w:autoSpaceDN w:val="0"/>
        <w:autoSpaceDE w:val="0"/>
        <w:widowControl/>
        <w:spacing w:line="220" w:lineRule="exact" w:before="2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29. Shrimati G. Durgabai.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30. Sri P. Kakkan,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31. Sri N. Sanjeeva Reddi,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32. Sri O. P. Ramaswami Reddiyar, M.L.C.</w:t>
      </w:r>
    </w:p>
    <w:p>
      <w:pPr>
        <w:autoSpaceDN w:val="0"/>
        <w:autoSpaceDE w:val="0"/>
        <w:widowControl/>
        <w:spacing w:line="220" w:lineRule="exact" w:before="2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33. Sri C. Perumalswami Reddi, M.L.C.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34. Sri M. C. Veerabahu Pillai.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35. Mr. T. J. M. Wilson,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36. Sri P. L. Narasimha Raju, M.L.A.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37. Sri S. Nagappa, M.L.A.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38. Sri L. Krishnaswami Bharathi.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39. Sri O. V. Alagesan.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40. Sri V. C. Kesava Rao.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41. Dr. V. Subrahmanyam.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42. Sri C. Subrahmanyam.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43. Sri V. Nadimuthu Pillai.</w:t>
      </w:r>
    </w:p>
    <w:p>
      <w:pPr>
        <w:autoSpaceDN w:val="0"/>
        <w:autoSpaceDE w:val="0"/>
        <w:widowControl/>
        <w:spacing w:line="220" w:lineRule="exact" w:before="7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BOMBAY</w:t>
      </w:r>
    </w:p>
    <w:p>
      <w:pPr>
        <w:autoSpaceDN w:val="0"/>
        <w:autoSpaceDE w:val="0"/>
        <w:widowControl/>
        <w:spacing w:line="264" w:lineRule="exact" w:before="532" w:after="0"/>
        <w:ind w:left="1376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Hon’ble Sardar Vallabhbhai J. Patel.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2. The Hon’ble Mr. B. G. Kher.</w:t>
      </w:r>
    </w:p>
    <w:p>
      <w:pPr>
        <w:autoSpaceDN w:val="0"/>
        <w:autoSpaceDE w:val="0"/>
        <w:widowControl/>
        <w:spacing w:line="264" w:lineRule="exact" w:before="0" w:after="0"/>
        <w:ind w:left="1376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Rt. Hon’ble Dr. M. R. Jayakar, P.C.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4. Mr. K. M. Munshi.</w:t>
      </w:r>
    </w:p>
    <w:p>
      <w:pPr>
        <w:autoSpaceDN w:val="0"/>
        <w:autoSpaceDE w:val="0"/>
        <w:widowControl/>
        <w:spacing w:line="220" w:lineRule="exact" w:before="42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Mr. Shankar Dattatraya Deo.</w:t>
      </w:r>
    </w:p>
    <w:p>
      <w:pPr>
        <w:autoSpaceDN w:val="0"/>
        <w:autoSpaceDE w:val="0"/>
        <w:widowControl/>
        <w:spacing w:line="220" w:lineRule="exact" w:before="44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Mr. Narhar Vishnu Gadgil.</w:t>
      </w:r>
    </w:p>
    <w:p>
      <w:pPr>
        <w:autoSpaceDN w:val="0"/>
        <w:autoSpaceDE w:val="0"/>
        <w:widowControl/>
        <w:spacing w:line="220" w:lineRule="exact" w:before="44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Mr. S. K. Patil.</w:t>
      </w:r>
    </w:p>
    <w:p>
      <w:pPr>
        <w:autoSpaceDN w:val="0"/>
        <w:autoSpaceDE w:val="0"/>
        <w:widowControl/>
        <w:spacing w:line="220" w:lineRule="exact" w:before="4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Mrs. Hansa Mehta, M.L.C.</w:t>
      </w:r>
    </w:p>
    <w:p>
      <w:pPr>
        <w:autoSpaceDN w:val="0"/>
        <w:autoSpaceDE w:val="0"/>
        <w:widowControl/>
        <w:spacing w:line="220" w:lineRule="exact" w:before="44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Dr. Joseph Alban D’Souza, M.L.A.</w:t>
      </w:r>
    </w:p>
    <w:p>
      <w:pPr>
        <w:autoSpaceDN w:val="0"/>
        <w:autoSpaceDE w:val="0"/>
        <w:widowControl/>
        <w:spacing w:line="264" w:lineRule="exact" w:before="0" w:after="0"/>
        <w:ind w:left="1272" w:right="3744" w:hanging="6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Mr. M. R. Masani, M.L.A. (Central)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11. Mr. R. M. Nalavade. M.L.A.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12. Mr. B. M. Gupta, M.L.A.</w:t>
      </w:r>
    </w:p>
    <w:p>
      <w:pPr>
        <w:autoSpaceDN w:val="0"/>
        <w:autoSpaceDE w:val="0"/>
        <w:widowControl/>
        <w:spacing w:line="220" w:lineRule="exact" w:before="1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13. Mr. S. Nijalingappa.</w:t>
      </w:r>
    </w:p>
    <w:p>
      <w:pPr>
        <w:sectPr>
          <w:pgSz w:w="11900" w:h="16840"/>
          <w:pgMar w:top="1064" w:right="1440" w:bottom="13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0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4" w:after="0"/>
              <w:ind w:left="0" w:right="5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CONSTITUENT ASSEMBLY OF INDIA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1946</w:t>
            </w:r>
          </w:p>
        </w:tc>
      </w:tr>
    </w:tbl>
    <w:p>
      <w:pPr>
        <w:autoSpaceDN w:val="0"/>
        <w:autoSpaceDE w:val="0"/>
        <w:widowControl/>
        <w:spacing w:line="220" w:lineRule="exact" w:before="25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14. Mr. R. R. Diwakar.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15. Mr. S. N. Mane,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16. Mr. Khandubhai Kasanji Desai.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17. Mr. H. V. Pataskar, M.L.A.</w:t>
      </w:r>
    </w:p>
    <w:p>
      <w:pPr>
        <w:autoSpaceDN w:val="0"/>
        <w:autoSpaceDE w:val="0"/>
        <w:widowControl/>
        <w:spacing w:line="250" w:lineRule="exact" w:before="0" w:after="0"/>
        <w:ind w:left="1266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Mr. Kanayalal Nanabhai Desai, M.L.A.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19. Mr. K. M. Jedhe.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BENGAL</w:t>
      </w:r>
    </w:p>
    <w:p>
      <w:pPr>
        <w:autoSpaceDN w:val="0"/>
        <w:autoSpaceDE w:val="0"/>
        <w:widowControl/>
        <w:spacing w:line="220" w:lineRule="exact" w:before="232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Mr. Sarat Chandra Bose.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Dr. B. R. Ambedkar.</w:t>
      </w:r>
    </w:p>
    <w:p>
      <w:pPr>
        <w:autoSpaceDN w:val="0"/>
        <w:autoSpaceDE w:val="0"/>
        <w:widowControl/>
        <w:spacing w:line="220" w:lineRule="exact" w:before="26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Mr. Kiran Shankar Roy, M.L.A.</w:t>
      </w:r>
    </w:p>
    <w:p>
      <w:pPr>
        <w:autoSpaceDN w:val="0"/>
        <w:autoSpaceDE w:val="0"/>
        <w:widowControl/>
        <w:spacing w:line="250" w:lineRule="exact" w:before="0" w:after="0"/>
        <w:ind w:left="13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Mr. Frank Reginald Anthony, M.L.A. (Central) </w:t>
      </w:r>
      <w:r>
        <w:rPr>
          <w:rFonts w:ascii="Times" w:hAnsi="Times" w:eastAsia="Times"/>
          <w:b w:val="0"/>
          <w:i w:val="0"/>
          <w:color w:val="000000"/>
          <w:sz w:val="22"/>
        </w:rPr>
        <w:t>5. Mr. Satya Ranjan Baksi.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Dr. Prafulla Chandra Ghosh.</w:t>
      </w:r>
    </w:p>
    <w:p>
      <w:pPr>
        <w:autoSpaceDN w:val="0"/>
        <w:autoSpaceDE w:val="0"/>
        <w:widowControl/>
        <w:spacing w:line="248" w:lineRule="exact" w:before="0" w:after="0"/>
        <w:ind w:left="1376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Sir Uday Chand Mahtab, K.C.I.E., M.L.A.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8. Dr. Suresh Chandra Banerjee, M.L.A.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Mr. Debi Prosad Khaitan,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Mrs. Leela Ray.</w:t>
      </w:r>
    </w:p>
    <w:p>
      <w:pPr>
        <w:autoSpaceDN w:val="0"/>
        <w:autoSpaceDE w:val="0"/>
        <w:widowControl/>
        <w:spacing w:line="220" w:lineRule="exact" w:before="28" w:after="0"/>
        <w:ind w:left="1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11. Mr. Damber Singh Gurung, M.L.A.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12. Dr. Syama Prasad Mookherjee,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13. Mr. Ashutosh Mallick,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14. Mr. Radhanath Das, M.L.A.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15. Mr. Promatha Ranjan Thakur,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16. Mr. Hem Chandra Nasker,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17. Mr. Somnath Lahiri.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18. Mr. Rajkumar Chakravarty.</w:t>
      </w:r>
    </w:p>
    <w:p>
      <w:pPr>
        <w:autoSpaceDN w:val="0"/>
        <w:autoSpaceDE w:val="0"/>
        <w:widowControl/>
        <w:spacing w:line="220" w:lineRule="exact" w:before="28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19. Mr. Priyaranjan Sen.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20. Mr. Prafulla Chandra Sen.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21. Mr. J. C. Majumdar.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22. Mr. Surendra Mohan Ghose.</w:t>
      </w:r>
    </w:p>
    <w:p>
      <w:pPr>
        <w:autoSpaceDN w:val="0"/>
        <w:autoSpaceDE w:val="0"/>
        <w:widowControl/>
        <w:spacing w:line="220" w:lineRule="exact" w:before="2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23. Mr. Arun Chandra Guha.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24. Mr. Dhananjoy Roy,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25. Mr. Dhirendra Nath Datta, M.L.A.</w:t>
      </w:r>
    </w:p>
    <w:p>
      <w:pPr>
        <w:autoSpaceDN w:val="0"/>
        <w:autoSpaceDE w:val="0"/>
        <w:widowControl/>
        <w:spacing w:line="220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UNITED PROVINCES</w:t>
      </w:r>
    </w:p>
    <w:p>
      <w:pPr>
        <w:autoSpaceDN w:val="0"/>
        <w:autoSpaceDE w:val="0"/>
        <w:widowControl/>
        <w:spacing w:line="220" w:lineRule="exact" w:before="29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Acharya J. B. Kripalani.</w:t>
      </w:r>
    </w:p>
    <w:p>
      <w:pPr>
        <w:autoSpaceDN w:val="0"/>
        <w:autoSpaceDE w:val="0"/>
        <w:widowControl/>
        <w:spacing w:line="220" w:lineRule="exact" w:before="28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 Hon’ble Pt. Govind Ballabh Pant.</w:t>
      </w:r>
    </w:p>
    <w:p>
      <w:pPr>
        <w:autoSpaceDN w:val="0"/>
        <w:autoSpaceDE w:val="0"/>
        <w:widowControl/>
        <w:spacing w:line="248" w:lineRule="exact" w:before="2" w:after="0"/>
        <w:ind w:left="1376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Hon’ble Shri Purushottam Das Tandon. </w:t>
      </w:r>
      <w:r>
        <w:rPr>
          <w:rFonts w:ascii="Times" w:hAnsi="Times" w:eastAsia="Times"/>
          <w:b w:val="0"/>
          <w:i w:val="0"/>
          <w:color w:val="000000"/>
          <w:sz w:val="22"/>
        </w:rPr>
        <w:t>4. The Hon’ble Pt. Hirday Nath Kunzru.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Shri Govind Malaviya, M.L.A. (Central).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Pt. Shri Krishna Dutt Paliwal, M.L.A. (Central).</w:t>
      </w:r>
    </w:p>
    <w:p>
      <w:pPr>
        <w:autoSpaceDN w:val="0"/>
        <w:autoSpaceDE w:val="0"/>
        <w:widowControl/>
        <w:spacing w:line="248" w:lineRule="exact" w:before="0" w:after="0"/>
        <w:ind w:left="1376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Shri Mohan Lal Saksena, M.L.A. (Central).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8. Acharya Jugal Kishore, M.L.A.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Mrs. Purnima Banerji,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Shri Sri Prakasa, M.L.A. (Central).</w:t>
      </w:r>
    </w:p>
    <w:p>
      <w:pPr>
        <w:sectPr>
          <w:pgSz w:w="11900" w:h="16840"/>
          <w:pgMar w:top="1064" w:right="1440" w:bottom="12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p>
      <w:pPr>
        <w:autoSpaceDN w:val="0"/>
        <w:tabs>
          <w:tab w:pos="7932" w:val="left"/>
        </w:tabs>
        <w:autoSpaceDE w:val="0"/>
        <w:widowControl/>
        <w:spacing w:line="140" w:lineRule="exact" w:before="0" w:after="0"/>
        <w:ind w:left="22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PRESENTATION OF CREDENTIALS AND SIGNING OF THE REGISTER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11</w:t>
      </w:r>
    </w:p>
    <w:p>
      <w:pPr>
        <w:autoSpaceDN w:val="0"/>
        <w:autoSpaceDE w:val="0"/>
        <w:widowControl/>
        <w:spacing w:line="220" w:lineRule="exact" w:before="310" w:after="0"/>
        <w:ind w:left="1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11. Shrimati Sucheta Kripalani.</w:t>
      </w:r>
    </w:p>
    <w:p>
      <w:pPr>
        <w:autoSpaceDN w:val="0"/>
        <w:autoSpaceDE w:val="0"/>
        <w:widowControl/>
        <w:spacing w:line="264" w:lineRule="exact" w:before="0" w:after="0"/>
        <w:ind w:left="1266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Sardar Jogendra Singh, M.L.A. (Central)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Shri Damodar Swarup Seth, M.L.A. (Central). </w:t>
      </w:r>
      <w:r>
        <w:rPr>
          <w:rFonts w:ascii="Times" w:hAnsi="Times" w:eastAsia="Times"/>
          <w:b w:val="0"/>
          <w:i w:val="0"/>
          <w:color w:val="000000"/>
          <w:sz w:val="22"/>
        </w:rPr>
        <w:t>14. Shri Algu Rai Shastri, M.L.A.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15. Shri Banshi Dhar Misra, M.L.A.</w:t>
      </w:r>
    </w:p>
    <w:p>
      <w:pPr>
        <w:autoSpaceDN w:val="0"/>
        <w:autoSpaceDE w:val="0"/>
        <w:widowControl/>
        <w:spacing w:line="220" w:lineRule="exact" w:before="4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16. Shri Bhagwan Din, M.L.A.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17. Shri Kamlapati Tiwari, M.L.A.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18. Shrimati Kamla Chaudhri.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19. Raja Jagannath Bakhsh Singh, M.L.A.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20. Shri Harihar Nath Shastri, M.L.A.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21. Shri Gopal Narain, M.L.A.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22. Shri Feroze Gandhi.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23. Shri Jaspat Roy Kapoor.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24. The Hon’ble Pt. Jawaharlal Nehru.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25. The Hon’ble Mr. Rafi Ahmad Kidwai.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26. Sir S. Radhakrishnan.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27. Shri Dayal Das Bhagat, M.L.A.</w:t>
      </w:r>
    </w:p>
    <w:p>
      <w:pPr>
        <w:autoSpaceDN w:val="0"/>
        <w:autoSpaceDE w:val="0"/>
        <w:widowControl/>
        <w:spacing w:line="220" w:lineRule="exact" w:before="4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28. Shri A. Dharam Das, M.L.A.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29. Shri Gopi Nath Srivastava.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30. Shri Dharam Prakash.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31. Shri Ajit Prasad Jain, M.L.A.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32. Shri Ram Chandra Gupta, M.L.C.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33. Shri Pragi Lal, M.L.A.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34. Shri Phool Singh, M.L.A.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35. Shri Masuria Din, M.L.A.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36. Shri Shibban Lal Saksena.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37. Shri Khurshed Lal.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38. Shri Sunder Lall.</w:t>
      </w:r>
    </w:p>
    <w:p>
      <w:pPr>
        <w:autoSpaceDN w:val="0"/>
        <w:autoSpaceDE w:val="0"/>
        <w:widowControl/>
        <w:spacing w:line="220" w:lineRule="exact" w:before="4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39. Shri Har Govind Pant, M.L.A.</w:t>
      </w:r>
    </w:p>
    <w:p>
      <w:pPr>
        <w:autoSpaceDN w:val="0"/>
        <w:autoSpaceDE w:val="0"/>
        <w:widowControl/>
        <w:spacing w:line="220" w:lineRule="exact" w:before="4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40. Shri R. V. Dhulekar, M.L.A.</w:t>
      </w:r>
    </w:p>
    <w:p>
      <w:pPr>
        <w:autoSpaceDN w:val="0"/>
        <w:autoSpaceDE w:val="0"/>
        <w:widowControl/>
        <w:spacing w:line="262" w:lineRule="exact" w:before="2" w:after="0"/>
        <w:ind w:left="1266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41. Shri Vishwambhar Dayal Tripathi, M.L.A.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42. Shri Venkatesh Narayan Tivary, M.L.A.</w:t>
      </w:r>
    </w:p>
    <w:p>
      <w:pPr>
        <w:autoSpaceDN w:val="0"/>
        <w:autoSpaceDE w:val="0"/>
        <w:widowControl/>
        <w:spacing w:line="220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PUNJAB</w:t>
      </w:r>
    </w:p>
    <w:p>
      <w:pPr>
        <w:autoSpaceDN w:val="0"/>
        <w:autoSpaceDE w:val="0"/>
        <w:widowControl/>
        <w:spacing w:line="262" w:lineRule="exact" w:before="246" w:after="0"/>
        <w:ind w:left="1376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Diwan Chaman Lall, M.L.A. (Central).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2. Sardar Harnam Singh.</w:t>
      </w:r>
    </w:p>
    <w:p>
      <w:pPr>
        <w:autoSpaceDN w:val="0"/>
        <w:autoSpaceDE w:val="0"/>
        <w:widowControl/>
        <w:spacing w:line="220" w:lineRule="exact" w:before="44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Sardar Kartar Singh, M.L.A.</w:t>
      </w:r>
    </w:p>
    <w:p>
      <w:pPr>
        <w:autoSpaceDN w:val="0"/>
        <w:autoSpaceDE w:val="0"/>
        <w:widowControl/>
        <w:spacing w:line="220" w:lineRule="exact" w:before="42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Sardar Ujjal Singh, M.L.A.</w:t>
      </w:r>
    </w:p>
    <w:p>
      <w:pPr>
        <w:autoSpaceDN w:val="0"/>
        <w:autoSpaceDE w:val="0"/>
        <w:widowControl/>
        <w:spacing w:line="264" w:lineRule="exact" w:before="0" w:after="0"/>
        <w:ind w:left="1376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Hon’ble Mr. Mehr Chand Khanna.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6. Sardar Pratap Singh, M.L.A.</w:t>
      </w:r>
    </w:p>
    <w:p>
      <w:pPr>
        <w:autoSpaceDN w:val="0"/>
        <w:autoSpaceDE w:val="0"/>
        <w:widowControl/>
        <w:spacing w:line="220" w:lineRule="exact" w:before="4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Bakhshi Sir Tek Chand.</w:t>
      </w:r>
    </w:p>
    <w:p>
      <w:pPr>
        <w:autoSpaceDN w:val="0"/>
        <w:autoSpaceDE w:val="0"/>
        <w:widowControl/>
        <w:spacing w:line="220" w:lineRule="exact" w:before="44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Sardar Prithvi Singh Azad, M.L.A.</w:t>
      </w:r>
    </w:p>
    <w:p>
      <w:pPr>
        <w:autoSpaceDN w:val="0"/>
        <w:autoSpaceDE w:val="0"/>
        <w:widowControl/>
        <w:spacing w:line="220" w:lineRule="exact" w:before="42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Pandit Shri Ram Sharma, M.L.A.</w:t>
      </w:r>
    </w:p>
    <w:p>
      <w:pPr>
        <w:sectPr>
          <w:pgSz w:w="11900" w:h="16840"/>
          <w:pgMar w:top="1064" w:right="1440" w:bottom="13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0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4" w:after="0"/>
              <w:ind w:left="0" w:right="5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CONSTITUENT ASSEMBLY OF INDIA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1946</w:t>
            </w:r>
          </w:p>
        </w:tc>
      </w:tr>
    </w:tbl>
    <w:p>
      <w:pPr>
        <w:autoSpaceDN w:val="0"/>
        <w:autoSpaceDE w:val="0"/>
        <w:widowControl/>
        <w:spacing w:line="264" w:lineRule="exact" w:before="206" w:after="0"/>
        <w:ind w:left="1272" w:right="3168" w:hanging="6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Rao Bahadur Chaudhri Suraj Mal, M.L.A.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11. Dr. Gopi Chand Bhargava, M.L.A.</w:t>
      </w:r>
    </w:p>
    <w:p>
      <w:pPr>
        <w:autoSpaceDN w:val="0"/>
        <w:autoSpaceDE w:val="0"/>
        <w:widowControl/>
        <w:spacing w:line="220" w:lineRule="exact" w:before="42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12. Chaudhri Harbhaj Ram, M.L.A.</w:t>
      </w:r>
    </w:p>
    <w:p>
      <w:pPr>
        <w:autoSpaceDN w:val="0"/>
        <w:autoSpaceDE w:val="0"/>
        <w:widowControl/>
        <w:spacing w:line="220" w:lineRule="exact" w:before="2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BIHAR</w:t>
      </w:r>
    </w:p>
    <w:p>
      <w:pPr>
        <w:autoSpaceDN w:val="0"/>
        <w:autoSpaceDE w:val="0"/>
        <w:widowControl/>
        <w:spacing w:line="220" w:lineRule="exact" w:before="288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 Hon’ble Dr. Rajendra Prasad.</w:t>
      </w:r>
    </w:p>
    <w:p>
      <w:pPr>
        <w:autoSpaceDN w:val="0"/>
        <w:autoSpaceDE w:val="0"/>
        <w:widowControl/>
        <w:spacing w:line="220" w:lineRule="exact" w:before="36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Mrs. Sarojini Naidu.</w:t>
      </w:r>
    </w:p>
    <w:p>
      <w:pPr>
        <w:autoSpaceDN w:val="0"/>
        <w:autoSpaceDE w:val="0"/>
        <w:widowControl/>
        <w:spacing w:line="220" w:lineRule="exact" w:before="36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 Hon’ble Mr. Jagjivan Ram.</w:t>
      </w:r>
    </w:p>
    <w:p>
      <w:pPr>
        <w:autoSpaceDN w:val="0"/>
        <w:autoSpaceDE w:val="0"/>
        <w:widowControl/>
        <w:spacing w:line="220" w:lineRule="exact" w:before="36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The Hon’ble Mr. Shri Krishna Sinha.</w:t>
      </w:r>
    </w:p>
    <w:p>
      <w:pPr>
        <w:autoSpaceDN w:val="0"/>
        <w:autoSpaceDE w:val="0"/>
        <w:widowControl/>
        <w:spacing w:line="220" w:lineRule="exact" w:before="36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Mr. Satyanarayan Sinha, M.L.A. (Central).</w:t>
      </w:r>
    </w:p>
    <w:p>
      <w:pPr>
        <w:autoSpaceDN w:val="0"/>
        <w:tabs>
          <w:tab w:pos="1630" w:val="left"/>
        </w:tabs>
        <w:autoSpaceDE w:val="0"/>
        <w:widowControl/>
        <w:spacing w:line="222" w:lineRule="exact" w:before="34" w:after="0"/>
        <w:ind w:left="1376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Hon’ble Maharajadhiraja Sir Kameshwara Singh, K.C.I.E., of </w:t>
      </w:r>
      <w:r>
        <w:rPr>
          <w:rFonts w:ascii="Times" w:hAnsi="Times" w:eastAsia="Times"/>
          <w:b w:val="0"/>
          <w:i w:val="0"/>
          <w:color w:val="000000"/>
          <w:sz w:val="22"/>
        </w:rPr>
        <w:t>Darbhanga.</w:t>
      </w:r>
    </w:p>
    <w:p>
      <w:pPr>
        <w:autoSpaceDN w:val="0"/>
        <w:autoSpaceDE w:val="0"/>
        <w:widowControl/>
        <w:spacing w:line="220" w:lineRule="exact" w:before="34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Dr. P. K. Sen.</w:t>
      </w:r>
    </w:p>
    <w:p>
      <w:pPr>
        <w:autoSpaceDN w:val="0"/>
        <w:autoSpaceDE w:val="0"/>
        <w:widowControl/>
        <w:spacing w:line="220" w:lineRule="exact" w:before="36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The Hon’ble Mr. Anugrahnarayan Sinha.</w:t>
      </w:r>
    </w:p>
    <w:p>
      <w:pPr>
        <w:autoSpaceDN w:val="0"/>
        <w:autoSpaceDE w:val="0"/>
        <w:widowControl/>
        <w:spacing w:line="220" w:lineRule="exact" w:before="36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Mr. Banarsi Prasad Jhunjhunwala, M.L.A. (Central).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The Hon’ble Rai Bahadur Sri Narain Mahtha.</w:t>
      </w:r>
    </w:p>
    <w:p>
      <w:pPr>
        <w:autoSpaceDN w:val="0"/>
        <w:autoSpaceDE w:val="0"/>
        <w:widowControl/>
        <w:spacing w:line="220" w:lineRule="exact" w:before="36" w:after="0"/>
        <w:ind w:left="1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11. Mr. Deshbandhu Gupta, M.L.A. (Central).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12. Mr. Ramnarayan Singh, M.L.A. (Central).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13. Mr. A. K. Ghosh, M.L.A.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14. Mr. Bhagwat Prasad, M.L.A.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15. Mr. Boniface Lakra, M.L.C.</w:t>
      </w:r>
    </w:p>
    <w:p>
      <w:pPr>
        <w:autoSpaceDN w:val="0"/>
        <w:autoSpaceDE w:val="0"/>
        <w:widowControl/>
        <w:spacing w:line="220" w:lineRule="exact" w:before="3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16. Mr. Rameshwar Prasad Sinha, M.L.A.</w:t>
      </w:r>
    </w:p>
    <w:p>
      <w:pPr>
        <w:autoSpaceDN w:val="0"/>
        <w:autoSpaceDE w:val="0"/>
        <w:widowControl/>
        <w:spacing w:line="220" w:lineRule="exact" w:before="38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17. Mr. Phulan Prasad Varma, M.L.A.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18. Mr. Mahesh Prasad Sinha, M.L.A.</w:t>
      </w:r>
    </w:p>
    <w:p>
      <w:pPr>
        <w:autoSpaceDN w:val="0"/>
        <w:autoSpaceDE w:val="0"/>
        <w:widowControl/>
        <w:spacing w:line="220" w:lineRule="exact" w:before="3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19. Mr. Sarangdhar Sinha, M.L.A.</w:t>
      </w:r>
    </w:p>
    <w:p>
      <w:pPr>
        <w:autoSpaceDN w:val="0"/>
        <w:autoSpaceDE w:val="0"/>
        <w:widowControl/>
        <w:spacing w:line="220" w:lineRule="exact" w:before="38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20. Rai Bahadur Syamanandan Sahaya, M.L.A., C.I.E.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21. Mr. Brajeshwar Prashad.</w:t>
      </w:r>
    </w:p>
    <w:p>
      <w:pPr>
        <w:autoSpaceDN w:val="0"/>
        <w:autoSpaceDE w:val="0"/>
        <w:widowControl/>
        <w:spacing w:line="220" w:lineRule="exact" w:before="3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22. Mr. Jaipal Singh.</w:t>
      </w:r>
    </w:p>
    <w:p>
      <w:pPr>
        <w:autoSpaceDN w:val="0"/>
        <w:autoSpaceDE w:val="0"/>
        <w:widowControl/>
        <w:spacing w:line="220" w:lineRule="exact" w:before="38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23. Mr. Chandrika Ram, M.L.C.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24. Mr. Kamleshwari Prasad Yadav, M.L.A.</w:t>
      </w:r>
    </w:p>
    <w:p>
      <w:pPr>
        <w:autoSpaceDN w:val="0"/>
        <w:autoSpaceDE w:val="0"/>
        <w:widowControl/>
        <w:spacing w:line="220" w:lineRule="exact" w:before="3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25. Mr. Jagat Narain Lal, M.L.A.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26. Mr. Jadubans Sahay, M.L.A.</w:t>
      </w:r>
    </w:p>
    <w:p>
      <w:pPr>
        <w:autoSpaceDN w:val="0"/>
        <w:autoSpaceDE w:val="0"/>
        <w:widowControl/>
        <w:spacing w:line="220" w:lineRule="exact" w:before="38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27. Mr. Guptanath Singh, M.L.A.</w:t>
      </w:r>
    </w:p>
    <w:p>
      <w:pPr>
        <w:autoSpaceDN w:val="0"/>
        <w:autoSpaceDE w:val="0"/>
        <w:widowControl/>
        <w:spacing w:line="220" w:lineRule="exact" w:before="34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28. Mr. Dip Narayan Sinha, M.L.A.</w:t>
      </w:r>
    </w:p>
    <w:p>
      <w:pPr>
        <w:autoSpaceDN w:val="0"/>
        <w:autoSpaceDE w:val="0"/>
        <w:widowControl/>
        <w:spacing w:line="220" w:lineRule="exact" w:before="3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29. Mr. Devendra Nath Samanta, M.L.C.</w:t>
      </w:r>
    </w:p>
    <w:p>
      <w:pPr>
        <w:autoSpaceDN w:val="0"/>
        <w:autoSpaceDE w:val="0"/>
        <w:widowControl/>
        <w:spacing w:line="220" w:lineRule="exact" w:before="38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30. Dr. Sachchidananda Sinha, M.L.A.</w:t>
      </w:r>
    </w:p>
    <w:p>
      <w:pPr>
        <w:autoSpaceDN w:val="0"/>
        <w:autoSpaceDE w:val="0"/>
        <w:widowControl/>
        <w:spacing w:line="220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C.P. AND BERAR</w:t>
      </w:r>
    </w:p>
    <w:p>
      <w:pPr>
        <w:autoSpaceDN w:val="0"/>
        <w:autoSpaceDE w:val="0"/>
        <w:widowControl/>
        <w:spacing w:line="250" w:lineRule="exact" w:before="258" w:after="0"/>
        <w:ind w:left="1376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Hon’ble Pt. Ravi Shankar Shukla.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2. Dr. Sir Hari Singh Gour.</w:t>
      </w:r>
    </w:p>
    <w:p>
      <w:pPr>
        <w:autoSpaceDN w:val="0"/>
        <w:autoSpaceDE w:val="0"/>
        <w:widowControl/>
        <w:spacing w:line="248" w:lineRule="exact" w:before="2" w:after="0"/>
        <w:ind w:left="1376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Hon’ble Mr. Brijlal Nandlal Biyani.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Mr. Rustom Khurshedji Sidhwa, M.L.A.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5. Seth Govinddas, M.L.A. (Central).</w:t>
      </w:r>
    </w:p>
    <w:p>
      <w:pPr>
        <w:sectPr>
          <w:pgSz w:w="11900" w:h="16840"/>
          <w:pgMar w:top="1064" w:right="1440" w:bottom="13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p>
      <w:pPr>
        <w:autoSpaceDN w:val="0"/>
        <w:tabs>
          <w:tab w:pos="7932" w:val="left"/>
        </w:tabs>
        <w:autoSpaceDE w:val="0"/>
        <w:widowControl/>
        <w:spacing w:line="140" w:lineRule="exact" w:before="0" w:after="0"/>
        <w:ind w:left="22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PRESENTATION OF CREDENTIALS AND SIGNING OF THE REGISTER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13</w:t>
      </w:r>
    </w:p>
    <w:p>
      <w:pPr>
        <w:autoSpaceDN w:val="0"/>
        <w:autoSpaceDE w:val="0"/>
        <w:widowControl/>
        <w:spacing w:line="220" w:lineRule="exact" w:before="31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Thakur Chhedilal, M.L.A.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Mr. Hari Vishnu Kamath.</w:t>
      </w:r>
    </w:p>
    <w:p>
      <w:pPr>
        <w:autoSpaceDN w:val="0"/>
        <w:tabs>
          <w:tab w:pos="1376" w:val="left"/>
        </w:tabs>
        <w:autoSpaceDE w:val="0"/>
        <w:widowControl/>
        <w:spacing w:line="250" w:lineRule="exact" w:before="0" w:after="0"/>
        <w:ind w:left="1266" w:right="360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Mr. Cecil Edward Gibbon, M.L.A.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Mr. Shankar Tryambak Dharmadhikar.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Guru Agamdas Agarmandas, M.L.A.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Dr. Punjabrao Shamrao Deshmukh.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12. Mr. B. A. Mandloi, M.L.A.</w:t>
      </w:r>
    </w:p>
    <w:p>
      <w:pPr>
        <w:autoSpaceDN w:val="0"/>
        <w:autoSpaceDE w:val="0"/>
        <w:widowControl/>
        <w:spacing w:line="220" w:lineRule="exact" w:before="30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13. Mr. H. J. Khandekar.</w:t>
      </w:r>
    </w:p>
    <w:p>
      <w:pPr>
        <w:autoSpaceDN w:val="0"/>
        <w:autoSpaceDE w:val="0"/>
        <w:widowControl/>
        <w:spacing w:line="220" w:lineRule="exact" w:before="26" w:after="0"/>
        <w:ind w:left="1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14. Mr. L. S. Bhatkar, M.L.A.</w:t>
      </w:r>
    </w:p>
    <w:p>
      <w:pPr>
        <w:autoSpaceDN w:val="0"/>
        <w:autoSpaceDE w:val="0"/>
        <w:widowControl/>
        <w:spacing w:line="220" w:lineRule="exact" w:before="4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ASSAM</w:t>
      </w:r>
    </w:p>
    <w:p>
      <w:pPr>
        <w:autoSpaceDN w:val="0"/>
        <w:autoSpaceDE w:val="0"/>
        <w:widowControl/>
        <w:spacing w:line="220" w:lineRule="exact" w:before="432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 Hon’ble Srijut Gopinath Bardoloi.</w:t>
      </w:r>
    </w:p>
    <w:p>
      <w:pPr>
        <w:autoSpaceDN w:val="0"/>
        <w:autoSpaceDE w:val="0"/>
        <w:widowControl/>
        <w:spacing w:line="220" w:lineRule="exact" w:before="26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 Hon’ble Rev. J. J. M. Nichols-Roy.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Srijut Omeo Kumar Das, M.L.A.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The Hon’ble Srijut Basanta Kumar Das.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Srijut Dharanidhar Basu Matari, M.L.A.</w:t>
      </w:r>
    </w:p>
    <w:p>
      <w:pPr>
        <w:autoSpaceDN w:val="0"/>
        <w:autoSpaceDE w:val="0"/>
        <w:widowControl/>
        <w:spacing w:line="248" w:lineRule="exact" w:before="0" w:after="0"/>
        <w:ind w:left="137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Srijut Rohini Kumar Chaudhury, M.L.A. (Central). </w:t>
      </w:r>
      <w:r>
        <w:rPr>
          <w:rFonts w:ascii="Times" w:hAnsi="Times" w:eastAsia="Times"/>
          <w:b w:val="0"/>
          <w:i w:val="0"/>
          <w:color w:val="000000"/>
          <w:sz w:val="22"/>
        </w:rPr>
        <w:t>7. Babu Akshay Kumar Das, M.L.A.</w:t>
      </w:r>
    </w:p>
    <w:p>
      <w:pPr>
        <w:autoSpaceDN w:val="0"/>
        <w:autoSpaceDE w:val="0"/>
        <w:widowControl/>
        <w:spacing w:line="220" w:lineRule="exact" w:before="4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N.-W. F. PROVINCE</w:t>
      </w:r>
    </w:p>
    <w:p>
      <w:pPr>
        <w:autoSpaceDN w:val="0"/>
        <w:autoSpaceDE w:val="0"/>
        <w:widowControl/>
        <w:spacing w:line="250" w:lineRule="exact" w:before="400" w:after="0"/>
        <w:ind w:left="1296" w:right="46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Maulana Abul Kalam Azad.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2. Khan Abdul Ghaffar Khan.</w:t>
      </w:r>
    </w:p>
    <w:p>
      <w:pPr>
        <w:autoSpaceDN w:val="0"/>
        <w:autoSpaceDE w:val="0"/>
        <w:widowControl/>
        <w:spacing w:line="220" w:lineRule="exact" w:before="2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ORISSA</w:t>
      </w:r>
    </w:p>
    <w:p>
      <w:pPr>
        <w:autoSpaceDN w:val="0"/>
        <w:autoSpaceDE w:val="0"/>
        <w:widowControl/>
        <w:spacing w:line="248" w:lineRule="exact" w:before="260" w:after="0"/>
        <w:ind w:left="1376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Hon’ble Sri Hare-Krushna Mahtab.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2. Mrs. Malati Chowdhury.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Sri Biswanath Das.</w:t>
      </w:r>
    </w:p>
    <w:p>
      <w:pPr>
        <w:autoSpaceDN w:val="0"/>
        <w:autoSpaceDE w:val="0"/>
        <w:widowControl/>
        <w:spacing w:line="220" w:lineRule="exact" w:before="3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Sri Bodhram Dube, M.L.A.</w:t>
      </w:r>
    </w:p>
    <w:p>
      <w:pPr>
        <w:autoSpaceDN w:val="0"/>
        <w:autoSpaceDE w:val="0"/>
        <w:widowControl/>
        <w:spacing w:line="248" w:lineRule="exact" w:before="0" w:after="0"/>
        <w:ind w:left="1376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Sri Lakshminarayan Sahu, M.L.A.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6. Mr. B. Das.</w:t>
      </w:r>
    </w:p>
    <w:p>
      <w:pPr>
        <w:autoSpaceDN w:val="0"/>
        <w:autoSpaceDE w:val="0"/>
        <w:widowControl/>
        <w:spacing w:line="220" w:lineRule="exact" w:before="28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Sri Nandakishore Das.</w:t>
      </w:r>
    </w:p>
    <w:p>
      <w:pPr>
        <w:autoSpaceDN w:val="0"/>
        <w:autoSpaceDE w:val="0"/>
        <w:widowControl/>
        <w:spacing w:line="248" w:lineRule="exact" w:before="2" w:after="0"/>
        <w:ind w:left="1376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Sri Raj Krushna Bose, M.L.A.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9. Sri Santanu Kuram Das, M.L.A.</w:t>
      </w:r>
    </w:p>
    <w:p>
      <w:pPr>
        <w:autoSpaceDN w:val="0"/>
        <w:autoSpaceDE w:val="0"/>
        <w:widowControl/>
        <w:spacing w:line="220" w:lineRule="exact" w:before="144" w:after="0"/>
        <w:ind w:left="910" w:right="910" w:firstLine="360"/>
        <w:jc w:val="both"/>
      </w:pPr>
      <w:r>
        <w:rPr>
          <w:rFonts w:ascii="Times" w:hAnsi="Times" w:eastAsia="Times"/>
          <w:b/>
          <w:i w:val="0"/>
          <w:color w:val="000000"/>
          <w:sz w:val="22"/>
        </w:rPr>
        <w:t xml:space="preserve">The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(Dr. Sachchidananda Sinha): It has been brought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that there is no Speaker in Sind as there is no legislature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Under the circumstances, the Secretary of the Assembly there, has </w:t>
      </w:r>
      <w:r>
        <w:rPr>
          <w:rFonts w:ascii="Times" w:hAnsi="Times" w:eastAsia="Times"/>
          <w:b w:val="0"/>
          <w:i w:val="0"/>
          <w:color w:val="000000"/>
          <w:sz w:val="22"/>
        </w:rPr>
        <w:t>signed the credentials certificates. They may be accepted.</w:t>
      </w:r>
    </w:p>
    <w:p>
      <w:pPr>
        <w:autoSpaceDN w:val="0"/>
        <w:autoSpaceDE w:val="0"/>
        <w:widowControl/>
        <w:spacing w:line="220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SIND</w:t>
      </w:r>
    </w:p>
    <w:p>
      <w:pPr>
        <w:autoSpaceDN w:val="0"/>
        <w:autoSpaceDE w:val="0"/>
        <w:widowControl/>
        <w:spacing w:line="220" w:lineRule="exact" w:before="286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Mr. Jairamdas Daulatram.</w:t>
      </w:r>
    </w:p>
    <w:p>
      <w:pPr>
        <w:sectPr>
          <w:pgSz w:w="11900" w:h="16840"/>
          <w:pgMar w:top="1064" w:right="1440" w:bottom="12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0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4" w:after="0"/>
              <w:ind w:left="0" w:right="5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CONSTITUENT ASSEMBLY OF INDIA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1946</w:t>
            </w:r>
          </w:p>
        </w:tc>
      </w:tr>
    </w:tbl>
    <w:p>
      <w:pPr>
        <w:autoSpaceDN w:val="0"/>
        <w:autoSpaceDE w:val="0"/>
        <w:widowControl/>
        <w:spacing w:line="220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DELHI</w:t>
      </w:r>
    </w:p>
    <w:p>
      <w:pPr>
        <w:autoSpaceDN w:val="0"/>
        <w:autoSpaceDE w:val="0"/>
        <w:widowControl/>
        <w:spacing w:line="220" w:lineRule="exact" w:before="288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 Hon’ble Mr. M. Asaf Ali.</w:t>
      </w:r>
    </w:p>
    <w:p>
      <w:pPr>
        <w:autoSpaceDN w:val="0"/>
        <w:autoSpaceDE w:val="0"/>
        <w:widowControl/>
        <w:spacing w:line="220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AJMER-MERWARA</w:t>
      </w:r>
    </w:p>
    <w:p>
      <w:pPr>
        <w:autoSpaceDN w:val="0"/>
        <w:autoSpaceDE w:val="0"/>
        <w:widowControl/>
        <w:spacing w:line="220" w:lineRule="exact" w:before="286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Pt. Mukut Bihari Lal Bhargava, M.L.A. (Central).</w:t>
      </w:r>
    </w:p>
    <w:p>
      <w:pPr>
        <w:autoSpaceDN w:val="0"/>
        <w:autoSpaceDE w:val="0"/>
        <w:widowControl/>
        <w:spacing w:line="220" w:lineRule="exact" w:before="2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COORG</w:t>
      </w:r>
    </w:p>
    <w:p>
      <w:pPr>
        <w:autoSpaceDN w:val="0"/>
        <w:autoSpaceDE w:val="0"/>
        <w:widowControl/>
        <w:spacing w:line="220" w:lineRule="exact" w:before="290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Mr. C. M. Poonacha, M.L.C.</w:t>
      </w:r>
    </w:p>
    <w:p>
      <w:pPr>
        <w:autoSpaceDN w:val="0"/>
        <w:autoSpaceDE w:val="0"/>
        <w:widowControl/>
        <w:spacing w:line="222" w:lineRule="exact" w:before="140" w:after="0"/>
        <w:ind w:left="910" w:right="910" w:firstLine="360"/>
        <w:jc w:val="both"/>
      </w:pPr>
      <w:r>
        <w:rPr>
          <w:rFonts w:ascii="Times" w:hAnsi="Times" w:eastAsia="Times"/>
          <w:b/>
          <w:i w:val="0"/>
          <w:color w:val="000000"/>
          <w:sz w:val="22"/>
        </w:rPr>
        <w:t xml:space="preserve">The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(Dr. Sachchidananda Sinha): If any Hon’ble Member’s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has not been called through oversight, he will stand and his name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called out. He will then come and sign his name in the Register.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(No one stood up.)</w:t>
      </w:r>
    </w:p>
    <w:p>
      <w:pPr>
        <w:autoSpaceDN w:val="0"/>
        <w:autoSpaceDE w:val="0"/>
        <w:widowControl/>
        <w:spacing w:line="220" w:lineRule="exact" w:before="72" w:after="0"/>
        <w:ind w:left="910" w:right="908" w:firstLine="360"/>
        <w:jc w:val="both"/>
      </w:pPr>
      <w:r>
        <w:rPr>
          <w:rFonts w:ascii="Times" w:hAnsi="Times" w:eastAsia="Times"/>
          <w:b/>
          <w:i w:val="0"/>
          <w:color w:val="000000"/>
          <w:sz w:val="22"/>
        </w:rPr>
        <w:t xml:space="preserve">The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(Dr. Sachchidananda Sinha): That finishes our agenda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today. Therefore, there will be no sitting in the afternoon.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meet tomorrow. A new agenda will be prepared, which is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ready. I have asked the Constitutional Adviser’s Office to circulate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agenda to Hon’ble Members, if possible by this evening, and I hope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done. If you so desire, the Assembly will meet at 11 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or </w:t>
      </w:r>
      <w:r>
        <w:rPr>
          <w:rFonts w:ascii="Times" w:hAnsi="Times" w:eastAsia="Times"/>
          <w:b w:val="0"/>
          <w:i w:val="0"/>
          <w:color w:val="000000"/>
          <w:sz w:val="22"/>
        </w:rPr>
        <w:t>11-30.</w:t>
      </w:r>
    </w:p>
    <w:p>
      <w:pPr>
        <w:autoSpaceDN w:val="0"/>
        <w:autoSpaceDE w:val="0"/>
        <w:widowControl/>
        <w:spacing w:line="222" w:lineRule="exact" w:before="72" w:after="0"/>
        <w:ind w:left="127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2"/>
        </w:rPr>
        <w:t>Many Hon’ble Members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11 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2" w:lineRule="exact" w:before="68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2"/>
        </w:rPr>
        <w:t xml:space="preserve">The Chairman </w:t>
      </w:r>
      <w:r>
        <w:rPr>
          <w:rFonts w:ascii="Times" w:hAnsi="Times" w:eastAsia="Times"/>
          <w:b w:val="0"/>
          <w:i w:val="0"/>
          <w:color w:val="000000"/>
          <w:sz w:val="22"/>
        </w:rPr>
        <w:t>(Dr. Sachchidananda Sinha): We shall meet at 11.</w:t>
      </w:r>
    </w:p>
    <w:p>
      <w:pPr>
        <w:autoSpaceDN w:val="0"/>
        <w:tabs>
          <w:tab w:pos="1270" w:val="left"/>
        </w:tabs>
        <w:autoSpaceDE w:val="0"/>
        <w:widowControl/>
        <w:spacing w:line="222" w:lineRule="exact" w:before="70" w:after="0"/>
        <w:ind w:left="910" w:right="86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Assembly then adjourned till Tuesday, the 10th December 1946,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 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w w:val="102.66666412353516"/>
          <w:rFonts w:ascii="Times" w:hAnsi="Times" w:eastAsia="Times"/>
          <w:b w:val="0"/>
          <w:i w:val="0"/>
          <w:color w:val="000000"/>
          <w:sz w:val="15"/>
        </w:rPr>
        <w:t>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sectPr w:rsidR="00FC693F" w:rsidRPr="0006063C" w:rsidSect="00034616">
      <w:pgSz w:w="11900" w:h="16840"/>
      <w:pgMar w:top="106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